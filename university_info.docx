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66B13" w14:textId="09E5FAD5" w:rsidR="00181B21" w:rsidRDefault="00181B21" w:rsidP="00CC7E94">
      <w:pPr>
        <w:rPr>
          <w:b/>
          <w:bCs/>
          <w:sz w:val="36"/>
          <w:szCs w:val="36"/>
        </w:rPr>
      </w:pPr>
    </w:p>
    <w:p w14:paraId="0DC03901" w14:textId="77777777" w:rsidR="00DE4815" w:rsidRPr="00DE4815" w:rsidRDefault="00DE4815" w:rsidP="00DE4815">
      <w:pPr>
        <w:rPr>
          <w:b/>
          <w:bCs/>
          <w:sz w:val="36"/>
          <w:szCs w:val="36"/>
        </w:rPr>
      </w:pPr>
      <w:r w:rsidRPr="00DE4815">
        <w:rPr>
          <w:b/>
          <w:bCs/>
          <w:sz w:val="36"/>
          <w:szCs w:val="36"/>
        </w:rPr>
        <w:t>Babson College</w:t>
      </w:r>
    </w:p>
    <w:p w14:paraId="22579296" w14:textId="77777777" w:rsidR="00DE4815" w:rsidRPr="00DE4815" w:rsidRDefault="00DE4815" w:rsidP="00DE4815">
      <w:r w:rsidRPr="00DE4815">
        <w:t>Babson College is a private business school located in Wellesley, Massachusetts, renowned for its focus on entrepreneurship. With a suburban campus setting, it consistently ranks among the top business schools globally. The college has a selective acceptance rate of 22% and offers a student-to-faculty ratio of approximately 14:1. Babson’s tuition is about $56,000 per year, with graduates earning a median salary of $96,100 six years after graduation. The college's SAT score range is 1350-1510, and ACT scores range from 30-33.</w:t>
      </w:r>
    </w:p>
    <w:p w14:paraId="149F5950" w14:textId="77777777" w:rsidR="00DE4815" w:rsidRPr="00DE4815" w:rsidRDefault="00DE4815" w:rsidP="00DE4815">
      <w:r w:rsidRPr="00DE4815">
        <w:rPr>
          <w:b/>
          <w:bCs/>
        </w:rPr>
        <w:t>Academic Overview:</w:t>
      </w:r>
      <w:r w:rsidRPr="00DE4815">
        <w:br/>
        <w:t xml:space="preserve">Babson College offers </w:t>
      </w:r>
      <w:proofErr w:type="gramStart"/>
      <w:r w:rsidRPr="00DE4815">
        <w:t>Bachelor's and Master's</w:t>
      </w:r>
      <w:proofErr w:type="gramEnd"/>
      <w:r w:rsidRPr="00DE4815">
        <w:t xml:space="preserve"> degrees with a strong emphasis on entrepreneurship. Its key academic offerings include the undergraduate Business Administration program and a globally acclaimed MBA. The college also provides dual-degree opportunities and study abroad programs, promoting a global learning experience.</w:t>
      </w:r>
    </w:p>
    <w:p w14:paraId="40321D37" w14:textId="77777777" w:rsidR="00DE4815" w:rsidRPr="00DE4815" w:rsidRDefault="00DE4815" w:rsidP="00DE4815">
      <w:r w:rsidRPr="00DE4815">
        <w:rPr>
          <w:b/>
          <w:bCs/>
        </w:rPr>
        <w:t>Special Programs and Opportunities:</w:t>
      </w:r>
      <w:r w:rsidRPr="00DE4815">
        <w:br/>
        <w:t xml:space="preserve">Babson is celebrated for its Foundations of Management and Entrepreneurship (FME) program, where first-year students start and manage real businesses. The </w:t>
      </w:r>
      <w:proofErr w:type="spellStart"/>
      <w:r w:rsidRPr="00DE4815">
        <w:t>Glavin</w:t>
      </w:r>
      <w:proofErr w:type="spellEnd"/>
      <w:r w:rsidRPr="00DE4815">
        <w:t xml:space="preserve"> Office of International Education supports international students through cultural integration activities and visa assistance.</w:t>
      </w:r>
    </w:p>
    <w:p w14:paraId="5D97A7F0" w14:textId="77777777" w:rsidR="00DE4815" w:rsidRPr="00DE4815" w:rsidRDefault="00DE4815" w:rsidP="00DE4815">
      <w:r w:rsidRPr="00DE4815">
        <w:rPr>
          <w:b/>
          <w:bCs/>
        </w:rPr>
        <w:t>Campus Life:</w:t>
      </w:r>
      <w:r w:rsidRPr="00DE4815">
        <w:br/>
        <w:t>The Babson campus features modern facilities like the Horn Library and the Babson Recreation and Athletics Complex. On-campus housing is available for undergraduates, fostering a close-knit community. Students engage in over 100 organizations centered on business and entrepreneurship, providing a vibrant campus life.</w:t>
      </w:r>
    </w:p>
    <w:p w14:paraId="1E127DAD" w14:textId="77777777" w:rsidR="00DE4815" w:rsidRPr="00DE4815" w:rsidRDefault="00DE4815" w:rsidP="00DE4815">
      <w:r w:rsidRPr="00DE4815">
        <w:rPr>
          <w:b/>
          <w:bCs/>
        </w:rPr>
        <w:t>Career Services:</w:t>
      </w:r>
      <w:r w:rsidRPr="00DE4815">
        <w:br/>
        <w:t>Babson’s Center for Career Development offers personalized career counseling, internships, and networking events. The college’s robust alumni network enhances job prospects for graduates, leading to excellent employment outcomes.</w:t>
      </w:r>
    </w:p>
    <w:p w14:paraId="466C275F" w14:textId="77777777" w:rsidR="00DE4815" w:rsidRPr="00DE4815" w:rsidRDefault="00DE4815" w:rsidP="00DE4815">
      <w:r w:rsidRPr="00DE4815">
        <w:rPr>
          <w:b/>
          <w:bCs/>
        </w:rPr>
        <w:t>Unique Features:</w:t>
      </w:r>
      <w:r w:rsidRPr="00DE4815">
        <w:br/>
        <w:t>Babson stands out for its entrepreneurial culture and commitment to fostering innovative thinking across disciplines. Its focus on experiential learning prepares students to excel in a competitive global market.</w:t>
      </w:r>
    </w:p>
    <w:p w14:paraId="5C7B60F9" w14:textId="77777777" w:rsidR="00DE4815" w:rsidRDefault="00DE4815" w:rsidP="00CC7E94"/>
    <w:p w14:paraId="433E231F" w14:textId="77777777" w:rsidR="00DE4815" w:rsidRDefault="00DE4815" w:rsidP="00CC7E94"/>
    <w:p w14:paraId="51B29772" w14:textId="77777777" w:rsidR="00DE4815" w:rsidRDefault="00DE4815" w:rsidP="00CC7E94"/>
    <w:p w14:paraId="65D60818" w14:textId="77777777" w:rsidR="00DE4815" w:rsidRPr="00DE4815" w:rsidRDefault="00DE4815" w:rsidP="00DE4815">
      <w:pPr>
        <w:rPr>
          <w:b/>
          <w:bCs/>
          <w:sz w:val="36"/>
          <w:szCs w:val="36"/>
        </w:rPr>
      </w:pPr>
      <w:r w:rsidRPr="00DE4815">
        <w:rPr>
          <w:b/>
          <w:bCs/>
          <w:sz w:val="36"/>
          <w:szCs w:val="36"/>
        </w:rPr>
        <w:lastRenderedPageBreak/>
        <w:t>William &amp; Mary</w:t>
      </w:r>
    </w:p>
    <w:p w14:paraId="5F0180FF" w14:textId="77777777" w:rsidR="00DE4815" w:rsidRPr="00DE4815" w:rsidRDefault="00DE4815" w:rsidP="00DE4815">
      <w:r w:rsidRPr="00DE4815">
        <w:t>The College of William &amp; Mary is a public research university located in Williamsburg, Virginia. Known as a "Public Ivy," it is one of the oldest institutions of higher learning in the United States. The university has a suburban campus setting and an acceptance rate of 33%. William &amp; Mary’s tuition is approximately $46,000 for out-of-state students, with graduates earning a median salary of $58,500 six years after graduation. The university's SAT score range is 1370-1520, and ACT scores range from 32-34.</w:t>
      </w:r>
    </w:p>
    <w:p w14:paraId="57BE8F47" w14:textId="77777777" w:rsidR="00DE4815" w:rsidRPr="00DE4815" w:rsidRDefault="00DE4815" w:rsidP="00DE4815">
      <w:r w:rsidRPr="00DE4815">
        <w:rPr>
          <w:b/>
          <w:bCs/>
        </w:rPr>
        <w:t>Academic Overview:</w:t>
      </w:r>
      <w:r w:rsidRPr="00DE4815">
        <w:br/>
        <w:t>William &amp; Mary offers a wide range of undergraduate and graduate programs, with strengths in law, business, public policy, and marine science. The university provides Bachelor’s, Master’s, and Ph.D. degrees, along with an honors program. Notable academic offerings include the Mason School of Business and the School of Education.</w:t>
      </w:r>
    </w:p>
    <w:p w14:paraId="448B6C10" w14:textId="77777777" w:rsidR="00DE4815" w:rsidRPr="00DE4815" w:rsidRDefault="00DE4815" w:rsidP="00DE4815">
      <w:r w:rsidRPr="00DE4815">
        <w:rPr>
          <w:b/>
          <w:bCs/>
        </w:rPr>
        <w:t>Special Programs and Opportunities:</w:t>
      </w:r>
      <w:r w:rsidRPr="00DE4815">
        <w:br/>
        <w:t xml:space="preserve">The university emphasizes undergraduate research through its honors program and encourages global engagement through the </w:t>
      </w:r>
      <w:proofErr w:type="spellStart"/>
      <w:r w:rsidRPr="00DE4815">
        <w:t>Reves</w:t>
      </w:r>
      <w:proofErr w:type="spellEnd"/>
      <w:r w:rsidRPr="00DE4815">
        <w:t xml:space="preserve"> Center for International Studies. Study abroad opportunities and cultural exchange programs support international students. William &amp; Mary also offers specialized resources for undergraduate research.</w:t>
      </w:r>
    </w:p>
    <w:p w14:paraId="33BD706A" w14:textId="77777777" w:rsidR="00DE4815" w:rsidRPr="00DE4815" w:rsidRDefault="00DE4815" w:rsidP="00DE4815">
      <w:r w:rsidRPr="00DE4815">
        <w:rPr>
          <w:b/>
          <w:bCs/>
        </w:rPr>
        <w:t>Campus Life:</w:t>
      </w:r>
      <w:r w:rsidRPr="00DE4815">
        <w:br/>
        <w:t xml:space="preserve">William &amp; Mary guarantees housing for all undergraduate students, offering diverse residence options on its historic and modern campus. The university features iconic buildings like the Wren Building and the Earl Gregg </w:t>
      </w:r>
      <w:proofErr w:type="spellStart"/>
      <w:r w:rsidRPr="00DE4815">
        <w:t>Swem</w:t>
      </w:r>
      <w:proofErr w:type="spellEnd"/>
      <w:r w:rsidRPr="00DE4815">
        <w:t xml:space="preserve"> Library. With over 450 student organizations, the campus offers a vibrant and active community life.</w:t>
      </w:r>
    </w:p>
    <w:p w14:paraId="058E5ABE" w14:textId="77777777" w:rsidR="00DE4815" w:rsidRPr="00DE4815" w:rsidRDefault="00DE4815" w:rsidP="00DE4815">
      <w:r w:rsidRPr="00DE4815">
        <w:rPr>
          <w:b/>
          <w:bCs/>
        </w:rPr>
        <w:t>Career Services:</w:t>
      </w:r>
      <w:r w:rsidRPr="00DE4815">
        <w:br/>
        <w:t>The Cohen Career Center provides career counseling, internship placements, and networking events. The university's strong alumni network enhances employment opportunities, leading to excellent job placements for graduates.</w:t>
      </w:r>
    </w:p>
    <w:p w14:paraId="413BE265" w14:textId="77777777" w:rsidR="00DE4815" w:rsidRPr="00DE4815" w:rsidRDefault="00DE4815" w:rsidP="00DE4815">
      <w:r w:rsidRPr="00DE4815">
        <w:rPr>
          <w:b/>
          <w:bCs/>
        </w:rPr>
        <w:t>Unique Features:</w:t>
      </w:r>
      <w:r w:rsidRPr="00DE4815">
        <w:br/>
        <w:t>As the second-oldest institution of higher education in the U.S., William &amp; Mary boasts a rich history and academic tradition. It combines a commitment to research and experiential learning with a strong focus on community engagement and leadership development.</w:t>
      </w:r>
    </w:p>
    <w:p w14:paraId="2AA05BAF" w14:textId="77777777" w:rsidR="00DE4815" w:rsidRDefault="00DE4815" w:rsidP="00CC7E94"/>
    <w:p w14:paraId="06BE468A" w14:textId="77777777" w:rsidR="00DE4815" w:rsidRPr="00DE4815" w:rsidRDefault="00DE4815" w:rsidP="00DE4815">
      <w:pPr>
        <w:rPr>
          <w:b/>
          <w:bCs/>
          <w:sz w:val="36"/>
          <w:szCs w:val="36"/>
        </w:rPr>
      </w:pPr>
      <w:r w:rsidRPr="00DE4815">
        <w:rPr>
          <w:b/>
          <w:bCs/>
          <w:sz w:val="36"/>
          <w:szCs w:val="36"/>
        </w:rPr>
        <w:t>Vassar College</w:t>
      </w:r>
    </w:p>
    <w:p w14:paraId="4CA4C6FE" w14:textId="77777777" w:rsidR="00DE4815" w:rsidRPr="00DE4815" w:rsidRDefault="00DE4815" w:rsidP="00DE4815">
      <w:r w:rsidRPr="00DE4815">
        <w:t xml:space="preserve">Vassar College is a private liberal arts institution located in Poughkeepsie, New York. Known for its commitment to academic excellence and diversity, Vassar has a suburban campus setting that offers a close-knit community. The college has a highly selective acceptance rate of 24%. The tuition is approximately $62,000 per year, and graduates have </w:t>
      </w:r>
      <w:r w:rsidRPr="00DE4815">
        <w:lastRenderedPageBreak/>
        <w:t>a median salary of $49,200 six years after graduation. The SAT score range for Vassar is 1370-1530, and ACT scores range from 31-34.</w:t>
      </w:r>
    </w:p>
    <w:p w14:paraId="6872D437" w14:textId="77777777" w:rsidR="00DE4815" w:rsidRPr="00DE4815" w:rsidRDefault="00DE4815" w:rsidP="00DE4815">
      <w:r w:rsidRPr="00DE4815">
        <w:rPr>
          <w:b/>
          <w:bCs/>
        </w:rPr>
        <w:t>Academic Overview:</w:t>
      </w:r>
      <w:r w:rsidRPr="00DE4815">
        <w:br/>
        <w:t xml:space="preserve">Vassar provides a broad liberal arts curriculum with over 50 majors, offering </w:t>
      </w:r>
      <w:proofErr w:type="gramStart"/>
      <w:r w:rsidRPr="00DE4815">
        <w:t>Bachelor's</w:t>
      </w:r>
      <w:proofErr w:type="gramEnd"/>
      <w:r w:rsidRPr="00DE4815">
        <w:t xml:space="preserve"> degrees. The college encourages interdisciplinary studies through its flexible curriculum. Students can engage in independent research and participate in study abroad programs. Notable areas of study include English, Political Science, and Environmental Studies.</w:t>
      </w:r>
    </w:p>
    <w:p w14:paraId="184428EF" w14:textId="77777777" w:rsidR="00DE4815" w:rsidRPr="00DE4815" w:rsidRDefault="00DE4815" w:rsidP="00DE4815">
      <w:r w:rsidRPr="00DE4815">
        <w:rPr>
          <w:b/>
          <w:bCs/>
        </w:rPr>
        <w:t>Special Programs and Opportunities:</w:t>
      </w:r>
      <w:r w:rsidRPr="00DE4815">
        <w:br/>
        <w:t>Vassar's Office of International Services offers orientation programs, visa assistance, and cultural activities to support international students. The college emphasizes global education, with a significant portion of its students participating in study abroad experiences.</w:t>
      </w:r>
    </w:p>
    <w:p w14:paraId="09E32255" w14:textId="77777777" w:rsidR="00DE4815" w:rsidRPr="00DE4815" w:rsidRDefault="00DE4815" w:rsidP="00DE4815">
      <w:r w:rsidRPr="00DE4815">
        <w:rPr>
          <w:b/>
          <w:bCs/>
        </w:rPr>
        <w:t>Campus Life:</w:t>
      </w:r>
      <w:r w:rsidRPr="00DE4815">
        <w:br/>
        <w:t>Vassar guarantees on-campus housing for all four years, offering diverse residence halls. The campus is known for its Frances Lehman Loeb Art Center, extensive green spaces, and a variety of student-led organizations. With over 100 clubs and societies, the college fosters a vibrant and engaged campus community.</w:t>
      </w:r>
    </w:p>
    <w:p w14:paraId="69A8D19F" w14:textId="77777777" w:rsidR="00DE4815" w:rsidRPr="00DE4815" w:rsidRDefault="00DE4815" w:rsidP="00DE4815">
      <w:r w:rsidRPr="00DE4815">
        <w:rPr>
          <w:b/>
          <w:bCs/>
        </w:rPr>
        <w:t>Career Services:</w:t>
      </w:r>
      <w:r w:rsidRPr="00DE4815">
        <w:br/>
        <w:t>The Career Development Office assists students with career counseling, internships, and networking opportunities. Vassar's strong alumnae/</w:t>
      </w:r>
      <w:proofErr w:type="spellStart"/>
      <w:r w:rsidRPr="00DE4815">
        <w:t>i</w:t>
      </w:r>
      <w:proofErr w:type="spellEnd"/>
      <w:r w:rsidRPr="00DE4815">
        <w:t xml:space="preserve"> network significantly enhances job prospects and graduate school placements.</w:t>
      </w:r>
    </w:p>
    <w:p w14:paraId="0C7EAA30" w14:textId="77777777" w:rsidR="00DE4815" w:rsidRPr="00DE4815" w:rsidRDefault="00DE4815" w:rsidP="00DE4815">
      <w:r w:rsidRPr="00DE4815">
        <w:rPr>
          <w:b/>
          <w:bCs/>
        </w:rPr>
        <w:t>Unique Features:</w:t>
      </w:r>
      <w:r w:rsidRPr="00DE4815">
        <w:br/>
        <w:t>Vassar was one of the first coeducational colleges in the United States, with a rich history of inclusivity and progressiveness. Its picturesque campus integrates nature with academic facilities, providing a unique environment for personal and academic growth.</w:t>
      </w:r>
    </w:p>
    <w:p w14:paraId="3B19789F" w14:textId="77777777" w:rsidR="00DE4815" w:rsidRPr="00DE4815" w:rsidRDefault="00DE4815" w:rsidP="00DE4815">
      <w:pPr>
        <w:rPr>
          <w:b/>
          <w:bCs/>
          <w:sz w:val="36"/>
          <w:szCs w:val="36"/>
        </w:rPr>
      </w:pPr>
      <w:r w:rsidRPr="00DE4815">
        <w:rPr>
          <w:b/>
          <w:bCs/>
          <w:sz w:val="36"/>
          <w:szCs w:val="36"/>
        </w:rPr>
        <w:t>University of California, Santa Barbara (UCSB)</w:t>
      </w:r>
    </w:p>
    <w:p w14:paraId="5B354992" w14:textId="77777777" w:rsidR="00DE4815" w:rsidRPr="00DE4815" w:rsidRDefault="00DE4815" w:rsidP="00DE4815">
      <w:r w:rsidRPr="00DE4815">
        <w:t>The University of California, Santa Barbara (UCSB) is a public research university located in Santa Barbara, California. It is part of the prestigious University of California system and is recognized as a "Public Ivy." Known for its beautiful coastal campus, UCSB has an acceptance rate of 37%. The tuition for in-state students is approximately $14,000, and for out-of-state students, $44,000. Graduates earn a median salary of $62,000 six years after graduation. The SAT score range is 1290-1510, and ACT scores range from 27-34.</w:t>
      </w:r>
    </w:p>
    <w:p w14:paraId="26544FC4" w14:textId="77777777" w:rsidR="00DE4815" w:rsidRPr="00DE4815" w:rsidRDefault="00DE4815" w:rsidP="00DE4815">
      <w:r w:rsidRPr="00DE4815">
        <w:rPr>
          <w:b/>
          <w:bCs/>
        </w:rPr>
        <w:t>Academic Overview:</w:t>
      </w:r>
      <w:r w:rsidRPr="00DE4815">
        <w:br/>
        <w:t>UCSB offers over 200 majors and degrees across its five colleges, including the College of Letters and Science, College of Engineering, and Bren School of Environmental Science &amp; Management. Notable programs include Environmental Studies, Physics, and Computer Science. The university provides Bachelor’s, Master’s, and Ph.D. degrees.</w:t>
      </w:r>
    </w:p>
    <w:p w14:paraId="0B84D0FF" w14:textId="77777777" w:rsidR="00DE4815" w:rsidRPr="00DE4815" w:rsidRDefault="00DE4815" w:rsidP="00DE4815">
      <w:r w:rsidRPr="00DE4815">
        <w:rPr>
          <w:b/>
          <w:bCs/>
        </w:rPr>
        <w:lastRenderedPageBreak/>
        <w:t>Special Programs and Opportunities:</w:t>
      </w:r>
      <w:r w:rsidRPr="00DE4815">
        <w:br/>
        <w:t>The Faculty Research Assistance Program supports undergraduate research. UCSB’s Education Abroad Program offers extensive international study opportunities, while the Office of International Students and Scholars provides cultural integration and visa assistance.</w:t>
      </w:r>
    </w:p>
    <w:p w14:paraId="0152825C" w14:textId="77777777" w:rsidR="00DE4815" w:rsidRPr="00DE4815" w:rsidRDefault="00DE4815" w:rsidP="00DE4815">
      <w:r w:rsidRPr="00DE4815">
        <w:rPr>
          <w:b/>
          <w:bCs/>
        </w:rPr>
        <w:t>Campus Life:</w:t>
      </w:r>
      <w:r w:rsidRPr="00DE4815">
        <w:br/>
        <w:t xml:space="preserve">UCSB features on-campus residence halls and apartment complexes, complemented by world-class research facilities like the California </w:t>
      </w:r>
      <w:proofErr w:type="spellStart"/>
      <w:r w:rsidRPr="00DE4815">
        <w:t>NanoSystems</w:t>
      </w:r>
      <w:proofErr w:type="spellEnd"/>
      <w:r w:rsidRPr="00DE4815">
        <w:t xml:space="preserve"> Institute. With over 500 student organizations and a beachside location, students enjoy an active and dynamic campus life.</w:t>
      </w:r>
    </w:p>
    <w:p w14:paraId="555FADFB" w14:textId="77777777" w:rsidR="00DE4815" w:rsidRPr="00DE4815" w:rsidRDefault="00DE4815" w:rsidP="00DE4815">
      <w:r w:rsidRPr="00DE4815">
        <w:rPr>
          <w:b/>
          <w:bCs/>
        </w:rPr>
        <w:t>Career Services:</w:t>
      </w:r>
      <w:r w:rsidRPr="00DE4815">
        <w:br/>
        <w:t>UCSB’s Career Services department provides career counseling, internship placements, and networking opportunities. Proximity to Silicon Valley and Los Angeles enhances students’ job prospects.</w:t>
      </w:r>
    </w:p>
    <w:p w14:paraId="52A2569E" w14:textId="77777777" w:rsidR="00DE4815" w:rsidRPr="00DE4815" w:rsidRDefault="00DE4815" w:rsidP="00DE4815">
      <w:r w:rsidRPr="00DE4815">
        <w:rPr>
          <w:b/>
          <w:bCs/>
        </w:rPr>
        <w:t>Unique Features:</w:t>
      </w:r>
      <w:r w:rsidRPr="00DE4815">
        <w:br/>
        <w:t>UCSB is known for its sustainability initiatives and strong focus on environmental research. The campus location between the Pacific Ocean and Santa Ynez Mountains offers unparalleled opportunities for recreation and study.</w:t>
      </w:r>
    </w:p>
    <w:p w14:paraId="38E1C7F0" w14:textId="03DC663B" w:rsidR="00DE4815" w:rsidRPr="00DE4815" w:rsidRDefault="00DE4815" w:rsidP="00DE4815"/>
    <w:p w14:paraId="48C0022D" w14:textId="77777777" w:rsidR="00DE4815" w:rsidRPr="00DE4815" w:rsidRDefault="00DE4815" w:rsidP="00DE4815">
      <w:pPr>
        <w:rPr>
          <w:b/>
          <w:bCs/>
          <w:sz w:val="36"/>
          <w:szCs w:val="36"/>
        </w:rPr>
      </w:pPr>
      <w:r w:rsidRPr="00DE4815">
        <w:rPr>
          <w:b/>
          <w:bCs/>
          <w:sz w:val="36"/>
          <w:szCs w:val="36"/>
        </w:rPr>
        <w:t>University of Central Florida (UCF)</w:t>
      </w:r>
    </w:p>
    <w:p w14:paraId="092056D6" w14:textId="77777777" w:rsidR="00DE4815" w:rsidRPr="00DE4815" w:rsidRDefault="00DE4815" w:rsidP="00DE4815">
      <w:r w:rsidRPr="00DE4815">
        <w:t>The University of Central Florida (UCF) is a public research university in Orlando, Florida. It is one of the largest universities in the United States by enrollment and is known for its innovative approach to education. UCF has an acceptance rate of 44% and offers tuition of approximately $6,400 for in-state students and $22,500 for out-of-state students. Graduates earn a median salary of $46,000 six years after graduation. The SAT score range is 1160-1340, and ACT scores range from 25-30.</w:t>
      </w:r>
    </w:p>
    <w:p w14:paraId="38B00518" w14:textId="77777777" w:rsidR="00DE4815" w:rsidRPr="00DE4815" w:rsidRDefault="00DE4815" w:rsidP="00DE4815">
      <w:r w:rsidRPr="00DE4815">
        <w:rPr>
          <w:b/>
          <w:bCs/>
        </w:rPr>
        <w:t>Academic Overview:</w:t>
      </w:r>
      <w:r w:rsidRPr="00DE4815">
        <w:br/>
        <w:t xml:space="preserve">UCF offers over </w:t>
      </w:r>
      <w:proofErr w:type="gramStart"/>
      <w:r w:rsidRPr="00DE4815">
        <w:t>230 degree</w:t>
      </w:r>
      <w:proofErr w:type="gramEnd"/>
      <w:r w:rsidRPr="00DE4815">
        <w:t xml:space="preserve"> programs across 13 colleges, including the College of Engineering and Computer Science and the Rosen College of Hospitality Management. Notable programs include Hospitality Management, Engineering, and Digital Media.</w:t>
      </w:r>
    </w:p>
    <w:p w14:paraId="53C029C8" w14:textId="77777777" w:rsidR="00DE4815" w:rsidRPr="00DE4815" w:rsidRDefault="00DE4815" w:rsidP="00DE4815">
      <w:r w:rsidRPr="00DE4815">
        <w:rPr>
          <w:b/>
          <w:bCs/>
        </w:rPr>
        <w:t>Special Programs and Opportunities:</w:t>
      </w:r>
      <w:r w:rsidRPr="00DE4815">
        <w:br/>
        <w:t>UCF emphasizes undergraduate research through its Office of Undergraduate Research and offers enriched experiences through the Burnett Honors College. The UCF Global office provides support for international students, including orientation and cultural activities.</w:t>
      </w:r>
    </w:p>
    <w:p w14:paraId="0E0FC31D" w14:textId="77777777" w:rsidR="00DE4815" w:rsidRPr="00DE4815" w:rsidRDefault="00DE4815" w:rsidP="00DE4815">
      <w:r w:rsidRPr="00DE4815">
        <w:rPr>
          <w:b/>
          <w:bCs/>
        </w:rPr>
        <w:t>Campus Life:</w:t>
      </w:r>
      <w:r w:rsidRPr="00DE4815">
        <w:br/>
        <w:t xml:space="preserve">The campus features modern facilities like the Student Union and Recreation and Wellness </w:t>
      </w:r>
      <w:r w:rsidRPr="00DE4815">
        <w:lastRenderedPageBreak/>
        <w:t>Center. Housing options range from traditional residence halls to apartments. With over 600 student organizations, UCF provides a vibrant campus environment.</w:t>
      </w:r>
    </w:p>
    <w:p w14:paraId="0DBCE0C4" w14:textId="77777777" w:rsidR="00DE4815" w:rsidRPr="00DE4815" w:rsidRDefault="00DE4815" w:rsidP="00DE4815">
      <w:r w:rsidRPr="00DE4815">
        <w:rPr>
          <w:b/>
          <w:bCs/>
        </w:rPr>
        <w:t>Career Services:</w:t>
      </w:r>
      <w:r w:rsidRPr="00DE4815">
        <w:br/>
        <w:t>UCF Career Services supports students with resume workshops, job fairs, and networking opportunities. The university’s strong connections to the technology and hospitality industries in Orlando boost employment prospects.</w:t>
      </w:r>
    </w:p>
    <w:p w14:paraId="22077FA5" w14:textId="77777777" w:rsidR="00DE4815" w:rsidRPr="00DE4815" w:rsidRDefault="00DE4815" w:rsidP="00DE4815">
      <w:r w:rsidRPr="00DE4815">
        <w:rPr>
          <w:b/>
          <w:bCs/>
        </w:rPr>
        <w:t>Unique Features:</w:t>
      </w:r>
      <w:r w:rsidRPr="00DE4815">
        <w:br/>
        <w:t>UCF is closely tied to the space industry due to its proximity to Kennedy Space Center. The university’s Florida Interactive Entertainment Academy is a leader in video game design education.</w:t>
      </w:r>
    </w:p>
    <w:p w14:paraId="14B89883" w14:textId="394A9CA8" w:rsidR="00DE4815" w:rsidRPr="00DE4815" w:rsidRDefault="00DE4815" w:rsidP="00DE4815"/>
    <w:p w14:paraId="08BF9C94" w14:textId="77777777" w:rsidR="00DE4815" w:rsidRPr="00DE4815" w:rsidRDefault="00DE4815" w:rsidP="00DE4815">
      <w:pPr>
        <w:rPr>
          <w:b/>
          <w:bCs/>
          <w:sz w:val="36"/>
          <w:szCs w:val="36"/>
        </w:rPr>
      </w:pPr>
      <w:r w:rsidRPr="00DE4815">
        <w:rPr>
          <w:b/>
          <w:bCs/>
          <w:sz w:val="36"/>
          <w:szCs w:val="36"/>
        </w:rPr>
        <w:t>Case Western Reserve University (CWRU)</w:t>
      </w:r>
    </w:p>
    <w:p w14:paraId="39E69C14" w14:textId="77777777" w:rsidR="00DE4815" w:rsidRPr="00DE4815" w:rsidRDefault="00DE4815" w:rsidP="00DE4815">
      <w:r w:rsidRPr="00DE4815">
        <w:t>Case Western Reserve University (CWRU) is a private research university in Cleveland, Ohio. Known for its rigorous academic programs, particularly in engineering and medicine, CWRU has a suburban campus setting. The university has an acceptance rate of 30%. Tuition is approximately $62,000, and graduates earn a median salary of $66,800 six years after graduation. The SAT score range is 1340-1510, and ACT scores range from 31-34.</w:t>
      </w:r>
    </w:p>
    <w:p w14:paraId="5EFE7B96" w14:textId="77777777" w:rsidR="00DE4815" w:rsidRPr="00DE4815" w:rsidRDefault="00DE4815" w:rsidP="00DE4815">
      <w:r w:rsidRPr="00DE4815">
        <w:rPr>
          <w:b/>
          <w:bCs/>
        </w:rPr>
        <w:t>Academic Overview:</w:t>
      </w:r>
      <w:r w:rsidRPr="00DE4815">
        <w:br/>
        <w:t>CWRU offers over 100 undergraduate programs and about 160 graduate and professional options. Its key areas include Biomedical Engineering, Medicine, and Polymer Science. The university provides Bachelor’s, Master’s, and Ph.D. degrees.</w:t>
      </w:r>
    </w:p>
    <w:p w14:paraId="63D81EE7" w14:textId="77777777" w:rsidR="00DE4815" w:rsidRPr="00DE4815" w:rsidRDefault="00DE4815" w:rsidP="00DE4815">
      <w:r w:rsidRPr="00DE4815">
        <w:rPr>
          <w:b/>
          <w:bCs/>
        </w:rPr>
        <w:t>Special Programs and Opportunities:</w:t>
      </w:r>
      <w:r w:rsidRPr="00DE4815">
        <w:br/>
        <w:t>CWRU emphasizes experiential learning through its SAGES program, which integrates writing, research, and community engagement. The Center for International Affairs supports global students with cultural activities and visa services.</w:t>
      </w:r>
    </w:p>
    <w:p w14:paraId="752675F5" w14:textId="77777777" w:rsidR="00DE4815" w:rsidRPr="00DE4815" w:rsidRDefault="00DE4815" w:rsidP="00DE4815">
      <w:r w:rsidRPr="00DE4815">
        <w:rPr>
          <w:b/>
          <w:bCs/>
        </w:rPr>
        <w:t>Campus Life:</w:t>
      </w:r>
      <w:r w:rsidRPr="00DE4815">
        <w:br/>
        <w:t>The campus features historic and modern buildings in Cleveland's University Circle. Housing options include residence halls and apartments. Over 200 student organizations foster an active campus life.</w:t>
      </w:r>
    </w:p>
    <w:p w14:paraId="5F882360" w14:textId="77777777" w:rsidR="00DE4815" w:rsidRPr="00DE4815" w:rsidRDefault="00DE4815" w:rsidP="00DE4815">
      <w:r w:rsidRPr="00DE4815">
        <w:rPr>
          <w:b/>
          <w:bCs/>
        </w:rPr>
        <w:t>Career Services:</w:t>
      </w:r>
      <w:r w:rsidRPr="00DE4815">
        <w:br/>
        <w:t>The Career Center provides comprehensive counseling, internship placements, and networking opportunities. Partnerships with institutions like the Cleveland Clinic enhance career prospects for students.</w:t>
      </w:r>
    </w:p>
    <w:p w14:paraId="215EB1C1" w14:textId="10E24F5A" w:rsidR="00DE4815" w:rsidRPr="00DE4815" w:rsidRDefault="00DE4815" w:rsidP="00DE4815">
      <w:r w:rsidRPr="00DE4815">
        <w:rPr>
          <w:b/>
          <w:bCs/>
        </w:rPr>
        <w:t>Unique Features:</w:t>
      </w:r>
      <w:r w:rsidRPr="00DE4815">
        <w:br/>
        <w:t xml:space="preserve">CWRU is known for its interdisciplinary education and close ties to the healthcare and </w:t>
      </w:r>
      <w:r w:rsidRPr="00DE4815">
        <w:lastRenderedPageBreak/>
        <w:t>technology sectors. The university also emphasizes community service and experiential learning.</w:t>
      </w:r>
    </w:p>
    <w:p w14:paraId="48D60E28" w14:textId="77777777" w:rsidR="00DE4815" w:rsidRPr="00DE4815" w:rsidRDefault="00DE4815" w:rsidP="00DE4815">
      <w:pPr>
        <w:rPr>
          <w:b/>
          <w:bCs/>
          <w:sz w:val="36"/>
          <w:szCs w:val="36"/>
        </w:rPr>
      </w:pPr>
      <w:r w:rsidRPr="00DE4815">
        <w:rPr>
          <w:b/>
          <w:bCs/>
          <w:sz w:val="36"/>
          <w:szCs w:val="36"/>
        </w:rPr>
        <w:t>Trinity University</w:t>
      </w:r>
    </w:p>
    <w:p w14:paraId="56E9F497" w14:textId="77777777" w:rsidR="00DE4815" w:rsidRPr="00DE4815" w:rsidRDefault="00DE4815" w:rsidP="00DE4815">
      <w:r w:rsidRPr="00DE4815">
        <w:t>Trinity University is a private liberal arts university in San Antonio, Texas, recognized for its rigorous academics and small class sizes. The university has an acceptance rate of 34%, with tuition around $47,000. Graduates earn a median salary of $55,400 six years after graduation. The SAT score range is 1260-1430, and ACT scores range from 28-32.</w:t>
      </w:r>
    </w:p>
    <w:p w14:paraId="68591973" w14:textId="77777777" w:rsidR="00DE4815" w:rsidRPr="00DE4815" w:rsidRDefault="00DE4815" w:rsidP="00DE4815">
      <w:r w:rsidRPr="00DE4815">
        <w:rPr>
          <w:b/>
          <w:bCs/>
        </w:rPr>
        <w:t>Academic Overview:</w:t>
      </w:r>
      <w:r w:rsidRPr="00DE4815">
        <w:br/>
        <w:t>Trinity offers over 40 majors and 57 minors, primarily at the undergraduate level. Key programs include Business Administration, Engineering Science, and Communication. The Pathways curriculum emphasizes interdisciplinary learning and critical thinking.</w:t>
      </w:r>
    </w:p>
    <w:p w14:paraId="3D322D64" w14:textId="77777777" w:rsidR="00DE4815" w:rsidRPr="00DE4815" w:rsidRDefault="00DE4815" w:rsidP="00DE4815">
      <w:r w:rsidRPr="00DE4815">
        <w:rPr>
          <w:b/>
          <w:bCs/>
        </w:rPr>
        <w:t>Special Programs and Opportunities:</w:t>
      </w:r>
      <w:r w:rsidRPr="00DE4815">
        <w:br/>
        <w:t>Trinity supports experiential learning through the Trinity Tomorrow initiative, which includes research and study abroad opportunities. The International Student and Scholar Services office offers comprehensive assistance.</w:t>
      </w:r>
    </w:p>
    <w:p w14:paraId="49041C49" w14:textId="77777777" w:rsidR="00DE4815" w:rsidRPr="00DE4815" w:rsidRDefault="00DE4815" w:rsidP="00DE4815">
      <w:r w:rsidRPr="00DE4815">
        <w:rPr>
          <w:b/>
          <w:bCs/>
        </w:rPr>
        <w:t>Campus Life:</w:t>
      </w:r>
      <w:r w:rsidRPr="00DE4815">
        <w:br/>
        <w:t>The campus features distinctive red-brick buildings and modern facilities. Housing is guaranteed for the first three years. With over 200 student organizations, Trinity provides a vibrant and active student experience.</w:t>
      </w:r>
    </w:p>
    <w:p w14:paraId="3DBDF6E2" w14:textId="77777777" w:rsidR="00DE4815" w:rsidRPr="00DE4815" w:rsidRDefault="00DE4815" w:rsidP="00DE4815">
      <w:r w:rsidRPr="00DE4815">
        <w:rPr>
          <w:b/>
          <w:bCs/>
        </w:rPr>
        <w:t>Career Services:</w:t>
      </w:r>
      <w:r w:rsidRPr="00DE4815">
        <w:br/>
        <w:t>The Center for Experiential Learning and Career Success offers career counseling, internships, and networking. Trinity’s alumni network contributes significantly to graduate outcomes.</w:t>
      </w:r>
    </w:p>
    <w:p w14:paraId="2D6DCC58" w14:textId="2F676C9D" w:rsidR="00DE4815" w:rsidRPr="00DE4815" w:rsidRDefault="00DE4815" w:rsidP="00DE4815">
      <w:r w:rsidRPr="00DE4815">
        <w:rPr>
          <w:b/>
          <w:bCs/>
        </w:rPr>
        <w:t>Unique Features:</w:t>
      </w:r>
      <w:r w:rsidRPr="00DE4815">
        <w:br/>
        <w:t>Trinity is known for its First-Year Experience program and interdisciplinary Pathways curriculum, fostering community and academic engagement.</w:t>
      </w:r>
    </w:p>
    <w:p w14:paraId="68451CD0" w14:textId="77777777" w:rsidR="00DE4815" w:rsidRPr="00DE4815" w:rsidRDefault="00DE4815" w:rsidP="00DE4815">
      <w:pPr>
        <w:rPr>
          <w:b/>
          <w:bCs/>
          <w:sz w:val="36"/>
          <w:szCs w:val="36"/>
        </w:rPr>
      </w:pPr>
      <w:r w:rsidRPr="00DE4815">
        <w:rPr>
          <w:b/>
          <w:bCs/>
          <w:sz w:val="36"/>
          <w:szCs w:val="36"/>
        </w:rPr>
        <w:t>The Ohio State University (OSU)</w:t>
      </w:r>
    </w:p>
    <w:p w14:paraId="3E6F5764" w14:textId="77777777" w:rsidR="00DE4815" w:rsidRPr="00DE4815" w:rsidRDefault="00DE4815" w:rsidP="00DE4815">
      <w:r w:rsidRPr="00DE4815">
        <w:t>The Ohio State University (OSU) is a public research university in Columbus, Ohio. As one of the largest universities in the U.S., OSU is recognized for its diverse academic offerings and vibrant campus life. The university has an acceptance rate of 54%. Tuition is approximately $11,000 for in-state students and $33,500 for out-of-state students. Graduates earn a median salary of $50,700 six years after graduation. The SAT score range is 1250-1440, and ACT scores range from 27-32.</w:t>
      </w:r>
    </w:p>
    <w:p w14:paraId="50786C85" w14:textId="77777777" w:rsidR="00DE4815" w:rsidRPr="00DE4815" w:rsidRDefault="00DE4815" w:rsidP="00DE4815">
      <w:r w:rsidRPr="00DE4815">
        <w:rPr>
          <w:b/>
          <w:bCs/>
        </w:rPr>
        <w:t>Academic Overview:</w:t>
      </w:r>
      <w:r w:rsidRPr="00DE4815">
        <w:br/>
        <w:t xml:space="preserve">OSU offers over 200 undergraduate majors and 250 graduate programs across 15 colleges. </w:t>
      </w:r>
      <w:r w:rsidRPr="00DE4815">
        <w:lastRenderedPageBreak/>
        <w:t>Notable programs include Engineering, Business, and Agriculture. OSU is particularly renowned for its Fisher College of Business and College of Engineering.</w:t>
      </w:r>
    </w:p>
    <w:p w14:paraId="36E81850" w14:textId="77777777" w:rsidR="00DE4815" w:rsidRPr="00DE4815" w:rsidRDefault="00DE4815" w:rsidP="00DE4815">
      <w:r w:rsidRPr="00DE4815">
        <w:rPr>
          <w:b/>
          <w:bCs/>
        </w:rPr>
        <w:t>Special Programs and Opportunities:</w:t>
      </w:r>
      <w:r w:rsidRPr="00DE4815">
        <w:br/>
        <w:t>The Honors &amp; Scholars program provides enriched academic experiences. OSU also supports research opportunities for undergraduates through its Undergraduate Research Office.</w:t>
      </w:r>
    </w:p>
    <w:p w14:paraId="00F9816B" w14:textId="77777777" w:rsidR="00DE4815" w:rsidRPr="00DE4815" w:rsidRDefault="00DE4815" w:rsidP="00DE4815">
      <w:r w:rsidRPr="00DE4815">
        <w:rPr>
          <w:b/>
          <w:bCs/>
        </w:rPr>
        <w:t>Campus Life:</w:t>
      </w:r>
      <w:r w:rsidRPr="00DE4815">
        <w:br/>
        <w:t>The main campus features state-of-the-art facilities, including one of the largest academic libraries in North America. Housing options and over 1,000 student organizations contribute to an active community. OSU is also known for its vibrant athletic culture.</w:t>
      </w:r>
    </w:p>
    <w:p w14:paraId="7EE69CDD" w14:textId="77777777" w:rsidR="00DE4815" w:rsidRPr="00DE4815" w:rsidRDefault="00DE4815" w:rsidP="00DE4815">
      <w:r w:rsidRPr="00DE4815">
        <w:rPr>
          <w:b/>
          <w:bCs/>
        </w:rPr>
        <w:t>Career Services:</w:t>
      </w:r>
      <w:r w:rsidRPr="00DE4815">
        <w:br/>
        <w:t>Career Counseling and Support Services provide personalized guidance, internships, and networking opportunities. The university’s vast alumni network enhances job placement rates.</w:t>
      </w:r>
    </w:p>
    <w:p w14:paraId="701CD6ED" w14:textId="77777777" w:rsidR="00DE4815" w:rsidRPr="00DE4815" w:rsidRDefault="00DE4815" w:rsidP="00DE4815">
      <w:r w:rsidRPr="00DE4815">
        <w:rPr>
          <w:b/>
          <w:bCs/>
        </w:rPr>
        <w:t>Unique Features:</w:t>
      </w:r>
      <w:r w:rsidRPr="00DE4815">
        <w:br/>
        <w:t>OSU’s school spirit and traditions, particularly around its football program, are unparalleled. The university is also a leader in sustainability initiatives, with several LEED-certified buildings.</w:t>
      </w:r>
    </w:p>
    <w:p w14:paraId="0DB0F676" w14:textId="77777777" w:rsidR="00DE4815" w:rsidRPr="00DE4815" w:rsidRDefault="00DE4815" w:rsidP="00CC7E94">
      <w:pPr>
        <w:rPr>
          <w:sz w:val="36"/>
          <w:szCs w:val="36"/>
        </w:rPr>
      </w:pPr>
    </w:p>
    <w:p w14:paraId="70E26D43" w14:textId="77777777" w:rsidR="00DE4815" w:rsidRPr="00DE4815" w:rsidRDefault="00DE4815" w:rsidP="00DE4815">
      <w:pPr>
        <w:rPr>
          <w:b/>
          <w:bCs/>
          <w:sz w:val="36"/>
          <w:szCs w:val="36"/>
        </w:rPr>
      </w:pPr>
      <w:r w:rsidRPr="00DE4815">
        <w:rPr>
          <w:b/>
          <w:bCs/>
          <w:sz w:val="36"/>
          <w:szCs w:val="36"/>
        </w:rPr>
        <w:t>University of Maryland, College Park (UMD)</w:t>
      </w:r>
    </w:p>
    <w:p w14:paraId="39868D84" w14:textId="77777777" w:rsidR="00DE4815" w:rsidRPr="00DE4815" w:rsidRDefault="00DE4815" w:rsidP="00DE4815">
      <w:r w:rsidRPr="00DE4815">
        <w:t>The University of Maryland, College Park (UMD) is a public research university located in College Park, Maryland, just outside Washington, D.C. It is known for its strong academic programs, diverse student body, and research initiatives. UMD has an acceptance rate of 44%. Tuition is approximately $10,000 for in-state students and $37,000 for out-of-state students. Graduates earn a median salary of $60,300 six years after graduation. The SAT score range is 1290-1480, and ACT scores range from 29-34.</w:t>
      </w:r>
    </w:p>
    <w:p w14:paraId="79EFC343" w14:textId="77777777" w:rsidR="00DE4815" w:rsidRPr="00DE4815" w:rsidRDefault="00DE4815" w:rsidP="00DE4815">
      <w:r w:rsidRPr="00DE4815">
        <w:rPr>
          <w:b/>
          <w:bCs/>
        </w:rPr>
        <w:t>Academic Overview:</w:t>
      </w:r>
      <w:r w:rsidRPr="00DE4815">
        <w:br/>
        <w:t>UMD offers over 90 undergraduate majors and more than 200 graduate programs across 12 schools and colleges. Notable programs include Engineering, Computer Science, Business, and Journalism. UMD is renowned for its A. James Clark School of Engineering and Robert H. Smith School of Business.</w:t>
      </w:r>
    </w:p>
    <w:p w14:paraId="7E22D806" w14:textId="77777777" w:rsidR="00DE4815" w:rsidRPr="00DE4815" w:rsidRDefault="00DE4815" w:rsidP="00DE4815">
      <w:r w:rsidRPr="00DE4815">
        <w:rPr>
          <w:b/>
          <w:bCs/>
        </w:rPr>
        <w:t>Special Programs and Opportunities:</w:t>
      </w:r>
      <w:r w:rsidRPr="00DE4815">
        <w:br/>
        <w:t>UMD emphasizes experiential learning through programs like the First-Year Innovation &amp; Research Experience (FIRE). The International Student &amp; Scholar Services office supports international students with orientation programs, cultural activities, and visa assistance.</w:t>
      </w:r>
    </w:p>
    <w:p w14:paraId="19C65398" w14:textId="77777777" w:rsidR="00DE4815" w:rsidRPr="00DE4815" w:rsidRDefault="00DE4815" w:rsidP="00DE4815">
      <w:r w:rsidRPr="00DE4815">
        <w:rPr>
          <w:b/>
          <w:bCs/>
        </w:rPr>
        <w:lastRenderedPageBreak/>
        <w:t>Campus Life:</w:t>
      </w:r>
      <w:r w:rsidRPr="00DE4815">
        <w:br/>
        <w:t>The campus features a mix of historic and modern buildings with extensive green spaces. UMD offers various housing options for students and fosters a vibrant community with over 800 student organizations.</w:t>
      </w:r>
    </w:p>
    <w:p w14:paraId="6881B9F8" w14:textId="77777777" w:rsidR="00DE4815" w:rsidRPr="00DE4815" w:rsidRDefault="00DE4815" w:rsidP="00DE4815">
      <w:r w:rsidRPr="00DE4815">
        <w:rPr>
          <w:b/>
          <w:bCs/>
        </w:rPr>
        <w:t>Career Services:</w:t>
      </w:r>
      <w:r w:rsidRPr="00DE4815">
        <w:br/>
        <w:t>The University Career Center provides career counseling, internship placements, and networking opportunities. UMD’s proximity to Washington, D.C., enhances job prospects, especially in government and policy-related fields.</w:t>
      </w:r>
    </w:p>
    <w:p w14:paraId="53C8516F" w14:textId="77777777" w:rsidR="00DE4815" w:rsidRPr="00DE4815" w:rsidRDefault="00DE4815" w:rsidP="00DE4815">
      <w:r w:rsidRPr="00DE4815">
        <w:rPr>
          <w:b/>
          <w:bCs/>
        </w:rPr>
        <w:t>Unique Features:</w:t>
      </w:r>
      <w:r w:rsidRPr="00DE4815">
        <w:br/>
        <w:t xml:space="preserve">UMD is known for its commitment to innovation and sustainability, with initiatives like the </w:t>
      </w:r>
      <w:proofErr w:type="gramStart"/>
      <w:r w:rsidRPr="00DE4815">
        <w:t>Do Good</w:t>
      </w:r>
      <w:proofErr w:type="gramEnd"/>
      <w:r w:rsidRPr="00DE4815">
        <w:t xml:space="preserve"> Institute. Its location near Washington, D.C., offers unique cultural and professional opportunities.</w:t>
      </w:r>
    </w:p>
    <w:p w14:paraId="46E8F035" w14:textId="5CA13FED" w:rsidR="00DE4815" w:rsidRPr="00DE4815" w:rsidRDefault="00DE4815" w:rsidP="00DE4815"/>
    <w:p w14:paraId="7153F5C5" w14:textId="77777777" w:rsidR="00DE4815" w:rsidRPr="00DE4815" w:rsidRDefault="00DE4815" w:rsidP="00DE4815">
      <w:pPr>
        <w:rPr>
          <w:b/>
          <w:bCs/>
          <w:sz w:val="36"/>
          <w:szCs w:val="36"/>
        </w:rPr>
      </w:pPr>
      <w:r w:rsidRPr="00DE4815">
        <w:rPr>
          <w:b/>
          <w:bCs/>
          <w:sz w:val="36"/>
          <w:szCs w:val="36"/>
        </w:rPr>
        <w:t>Macalester College</w:t>
      </w:r>
    </w:p>
    <w:p w14:paraId="3D088293" w14:textId="77777777" w:rsidR="00DE4815" w:rsidRPr="00DE4815" w:rsidRDefault="00DE4815" w:rsidP="00DE4815">
      <w:r w:rsidRPr="00DE4815">
        <w:t>Macalester College is a private liberal arts college located in St. Paul, Minnesota. It is renowned for its rigorous academics, international focus, and commitment to social justice. The college has an acceptance rate of 39%. Tuition is approximately $63,000, and graduates earn a median salary of $51,200 six years after graduation. The SAT score range is 1340-1510, and ACT scores range from 30-34.</w:t>
      </w:r>
    </w:p>
    <w:p w14:paraId="0A860C8F" w14:textId="77777777" w:rsidR="00DE4815" w:rsidRPr="00DE4815" w:rsidRDefault="00DE4815" w:rsidP="00DE4815">
      <w:r w:rsidRPr="00DE4815">
        <w:rPr>
          <w:b/>
          <w:bCs/>
        </w:rPr>
        <w:t>Academic Overview:</w:t>
      </w:r>
      <w:r w:rsidRPr="00DE4815">
        <w:br/>
        <w:t xml:space="preserve">Macalester offers over 40 majors, primarily leading to </w:t>
      </w:r>
      <w:proofErr w:type="gramStart"/>
      <w:r w:rsidRPr="00DE4815">
        <w:t>Bachelor’s</w:t>
      </w:r>
      <w:proofErr w:type="gramEnd"/>
      <w:r w:rsidRPr="00DE4815">
        <w:t xml:space="preserve"> degrees. Notable programs include International Studies, Environmental Studies, and Economics. The college emphasizes global citizenship, with 60% of students studying abroad.</w:t>
      </w:r>
    </w:p>
    <w:p w14:paraId="539C848B" w14:textId="77777777" w:rsidR="00DE4815" w:rsidRPr="00DE4815" w:rsidRDefault="00DE4815" w:rsidP="00DE4815">
      <w:r w:rsidRPr="00DE4815">
        <w:rPr>
          <w:b/>
          <w:bCs/>
        </w:rPr>
        <w:t>Special Programs and Opportunities:</w:t>
      </w:r>
      <w:r w:rsidRPr="00DE4815">
        <w:br/>
        <w:t>Macalester supports undergraduate research and internships. The International Student Programs office assists with cultural integration and visa services, reflecting the college’s international focus.</w:t>
      </w:r>
    </w:p>
    <w:p w14:paraId="3695A3FC" w14:textId="77777777" w:rsidR="00DE4815" w:rsidRPr="00DE4815" w:rsidRDefault="00DE4815" w:rsidP="00DE4815">
      <w:r w:rsidRPr="00DE4815">
        <w:rPr>
          <w:b/>
          <w:bCs/>
        </w:rPr>
        <w:t>Campus Life:</w:t>
      </w:r>
      <w:r w:rsidRPr="00DE4815">
        <w:br/>
        <w:t>The campus features a mix of historic and modern buildings. Housing is guaranteed for all four years. With over 100 student organizations, Macalester fosters an engaged campus community.</w:t>
      </w:r>
    </w:p>
    <w:p w14:paraId="25C0CC12" w14:textId="77777777" w:rsidR="00DE4815" w:rsidRPr="00DE4815" w:rsidRDefault="00DE4815" w:rsidP="00DE4815">
      <w:r w:rsidRPr="00DE4815">
        <w:rPr>
          <w:b/>
          <w:bCs/>
        </w:rPr>
        <w:t>Career Services:</w:t>
      </w:r>
      <w:r w:rsidRPr="00DE4815">
        <w:br/>
        <w:t>The Career Development Center offers career counseling, internships, and networking opportunities. The college’s strong connections in the Twin Cities area boost employment outcomes.</w:t>
      </w:r>
    </w:p>
    <w:p w14:paraId="6B5D7BBD" w14:textId="7057CCBD" w:rsidR="00DE4815" w:rsidRPr="00DE4815" w:rsidRDefault="00DE4815" w:rsidP="00DE4815">
      <w:r w:rsidRPr="00DE4815">
        <w:rPr>
          <w:b/>
          <w:bCs/>
        </w:rPr>
        <w:lastRenderedPageBreak/>
        <w:t>Unique Features:</w:t>
      </w:r>
      <w:r w:rsidRPr="00DE4815">
        <w:br/>
        <w:t>Macalester is committed to internationalism and social justice, with students from over 90 countries. The Institute for Global Citizenship promotes global awareness and civic engagement.</w:t>
      </w:r>
    </w:p>
    <w:p w14:paraId="7C60F306" w14:textId="77777777" w:rsidR="00DE4815" w:rsidRPr="00DE4815" w:rsidRDefault="00DE4815" w:rsidP="00DE4815">
      <w:pPr>
        <w:rPr>
          <w:b/>
          <w:bCs/>
          <w:sz w:val="36"/>
          <w:szCs w:val="36"/>
        </w:rPr>
      </w:pPr>
      <w:r w:rsidRPr="00DE4815">
        <w:rPr>
          <w:b/>
          <w:bCs/>
          <w:sz w:val="36"/>
          <w:szCs w:val="36"/>
        </w:rPr>
        <w:t>Southern Methodist University (SMU)</w:t>
      </w:r>
    </w:p>
    <w:p w14:paraId="2E5826A4" w14:textId="77777777" w:rsidR="00DE4815" w:rsidRPr="00DE4815" w:rsidRDefault="00DE4815" w:rsidP="00DE4815">
      <w:r w:rsidRPr="00DE4815">
        <w:t>Southern Methodist University (SMU) is a private research university in Dallas, Texas, known for its strong academic programs and vibrant student life. SMU has an acceptance rate of 53%. Tuition is approximately $61,000, and graduates earn a median salary of $65,800 six years after graduation. The SAT score range is 1290-1480, and ACT scores range from 29-33.</w:t>
      </w:r>
    </w:p>
    <w:p w14:paraId="06CF25FE" w14:textId="77777777" w:rsidR="00DE4815" w:rsidRPr="00DE4815" w:rsidRDefault="00DE4815" w:rsidP="00DE4815">
      <w:r w:rsidRPr="00DE4815">
        <w:rPr>
          <w:b/>
          <w:bCs/>
        </w:rPr>
        <w:t>Academic Overview:</w:t>
      </w:r>
      <w:r w:rsidRPr="00DE4815">
        <w:br/>
        <w:t>SMU offers over 100 undergraduate majors and more than 120 graduate programs across seven schools. Notable programs include Business Administration, Engineering, and the Arts. SMU is particularly renowned for its Cox School of Business and Meadows School of the Arts.</w:t>
      </w:r>
    </w:p>
    <w:p w14:paraId="53F12E87" w14:textId="77777777" w:rsidR="00DE4815" w:rsidRPr="00DE4815" w:rsidRDefault="00DE4815" w:rsidP="00DE4815">
      <w:r w:rsidRPr="00DE4815">
        <w:rPr>
          <w:b/>
          <w:bCs/>
        </w:rPr>
        <w:t>Special Programs and Opportunities:</w:t>
      </w:r>
      <w:r w:rsidRPr="00DE4815">
        <w:br/>
        <w:t>SMU emphasizes experiential learning through the Engaged Learning initiative and supports undergraduate research. The International Student &amp; Scholar Services office assists international students with visa and cultural programs.</w:t>
      </w:r>
    </w:p>
    <w:p w14:paraId="6692E627" w14:textId="77777777" w:rsidR="00DE4815" w:rsidRPr="00DE4815" w:rsidRDefault="00DE4815" w:rsidP="00DE4815">
      <w:r w:rsidRPr="00DE4815">
        <w:rPr>
          <w:b/>
          <w:bCs/>
        </w:rPr>
        <w:t>Campus Life:</w:t>
      </w:r>
      <w:r w:rsidRPr="00DE4815">
        <w:br/>
        <w:t>The campus features Georgian architecture and modern facilities. Housing options range from residence halls to apartments. With over 200 student organizations, SMU provides a dynamic student experience.</w:t>
      </w:r>
    </w:p>
    <w:p w14:paraId="2C9462B3" w14:textId="77777777" w:rsidR="00DE4815" w:rsidRPr="00DE4815" w:rsidRDefault="00DE4815" w:rsidP="00DE4815">
      <w:r w:rsidRPr="00DE4815">
        <w:rPr>
          <w:b/>
          <w:bCs/>
        </w:rPr>
        <w:t>Career Services:</w:t>
      </w:r>
      <w:r w:rsidRPr="00DE4815">
        <w:br/>
        <w:t xml:space="preserve">The </w:t>
      </w:r>
      <w:proofErr w:type="spellStart"/>
      <w:r w:rsidRPr="00DE4815">
        <w:t>Hegi</w:t>
      </w:r>
      <w:proofErr w:type="spellEnd"/>
      <w:r w:rsidRPr="00DE4815">
        <w:t xml:space="preserve"> Family Career Development Center offers career counseling, internships, and networking. The university’s strong ties to industries in Dallas enhance job prospects.</w:t>
      </w:r>
    </w:p>
    <w:p w14:paraId="0653CBD3" w14:textId="515E9A47" w:rsidR="00DE4815" w:rsidRPr="00DE4815" w:rsidRDefault="00DE4815" w:rsidP="00DE4815">
      <w:r w:rsidRPr="00DE4815">
        <w:rPr>
          <w:b/>
          <w:bCs/>
        </w:rPr>
        <w:t>Unique Features:</w:t>
      </w:r>
      <w:r w:rsidRPr="00DE4815">
        <w:br/>
        <w:t xml:space="preserve">SMU is known for its global focus, with numerous </w:t>
      </w:r>
      <w:proofErr w:type="gramStart"/>
      <w:r w:rsidRPr="00DE4815">
        <w:t>study</w:t>
      </w:r>
      <w:proofErr w:type="gramEnd"/>
      <w:r w:rsidRPr="00DE4815">
        <w:t xml:space="preserve"> abroad programs. The George W. Bush Presidential Center and the Meadows Museum are notable campus features.</w:t>
      </w:r>
    </w:p>
    <w:p w14:paraId="57BF1985" w14:textId="77777777" w:rsidR="00DE4815" w:rsidRPr="00DE4815" w:rsidRDefault="00DE4815" w:rsidP="00DE4815">
      <w:pPr>
        <w:rPr>
          <w:b/>
          <w:bCs/>
          <w:sz w:val="36"/>
          <w:szCs w:val="36"/>
        </w:rPr>
      </w:pPr>
      <w:r w:rsidRPr="00DE4815">
        <w:rPr>
          <w:b/>
          <w:bCs/>
          <w:sz w:val="36"/>
          <w:szCs w:val="36"/>
        </w:rPr>
        <w:t>Colby College</w:t>
      </w:r>
    </w:p>
    <w:p w14:paraId="5942E22D" w14:textId="77777777" w:rsidR="00DE4815" w:rsidRPr="00DE4815" w:rsidRDefault="00DE4815" w:rsidP="00DE4815">
      <w:r w:rsidRPr="00DE4815">
        <w:t>Colby College is a private liberal arts college in Waterville, Maine. It is recognized for its rigorous academics, focus on undergraduate research, and commitment to environmental sustainability. Colby has an acceptance rate of 31%. Tuition is approximately $63,000, and graduates earn a median salary of $55,900 six years after graduation. The SAT score range is 1340-1510, and ACT scores range from 30-34.</w:t>
      </w:r>
    </w:p>
    <w:p w14:paraId="75EBB089" w14:textId="77777777" w:rsidR="00DE4815" w:rsidRPr="00DE4815" w:rsidRDefault="00DE4815" w:rsidP="00DE4815">
      <w:r w:rsidRPr="00DE4815">
        <w:rPr>
          <w:b/>
          <w:bCs/>
        </w:rPr>
        <w:lastRenderedPageBreak/>
        <w:t>Academic Overview:</w:t>
      </w:r>
      <w:r w:rsidRPr="00DE4815">
        <w:br/>
        <w:t xml:space="preserve">Colby offers 58 majors and 35 minors, leading to </w:t>
      </w:r>
      <w:proofErr w:type="gramStart"/>
      <w:r w:rsidRPr="00DE4815">
        <w:t>Bachelor’s</w:t>
      </w:r>
      <w:proofErr w:type="gramEnd"/>
      <w:r w:rsidRPr="00DE4815">
        <w:t xml:space="preserve"> degrees. Notable programs include Environmental Studies, Economics, and Government. Colby emphasizes research and hands-on learning through programs like the Colby Undergraduate Research Symposium.</w:t>
      </w:r>
    </w:p>
    <w:p w14:paraId="6DE06FF4" w14:textId="77777777" w:rsidR="00DE4815" w:rsidRPr="00DE4815" w:rsidRDefault="00DE4815" w:rsidP="00DE4815">
      <w:r w:rsidRPr="00DE4815">
        <w:rPr>
          <w:b/>
          <w:bCs/>
        </w:rPr>
        <w:t>Special Programs and Opportunities:</w:t>
      </w:r>
      <w:r w:rsidRPr="00DE4815">
        <w:br/>
        <w:t xml:space="preserve">The college offers numerous </w:t>
      </w:r>
      <w:proofErr w:type="gramStart"/>
      <w:r w:rsidRPr="00DE4815">
        <w:t>study</w:t>
      </w:r>
      <w:proofErr w:type="gramEnd"/>
      <w:r w:rsidRPr="00DE4815">
        <w:t xml:space="preserve"> abroad programs. The Office of International Student Services provides orientation programs and cultural activities for international students.</w:t>
      </w:r>
    </w:p>
    <w:p w14:paraId="5633CAF7" w14:textId="77777777" w:rsidR="00DE4815" w:rsidRPr="00DE4815" w:rsidRDefault="00DE4815" w:rsidP="00DE4815">
      <w:r w:rsidRPr="00DE4815">
        <w:rPr>
          <w:b/>
          <w:bCs/>
        </w:rPr>
        <w:t>Campus Life:</w:t>
      </w:r>
      <w:r w:rsidRPr="00DE4815">
        <w:br/>
        <w:t>The campus features historic and modern buildings on a scenic hilltop. Housing is guaranteed for all four years. Over 100 student organizations contribute to an active campus life.</w:t>
      </w:r>
    </w:p>
    <w:p w14:paraId="1BFE5227" w14:textId="77777777" w:rsidR="00DE4815" w:rsidRPr="00DE4815" w:rsidRDefault="00DE4815" w:rsidP="00DE4815">
      <w:r w:rsidRPr="00DE4815">
        <w:rPr>
          <w:b/>
          <w:bCs/>
        </w:rPr>
        <w:t>Career Services:</w:t>
      </w:r>
      <w:r w:rsidRPr="00DE4815">
        <w:br/>
        <w:t>The Career Center provides career counseling, internships, and networking opportunities. Colby’s alumni network is strong, offering excellent job placement rates.</w:t>
      </w:r>
    </w:p>
    <w:p w14:paraId="2187D565" w14:textId="137BC5C3" w:rsidR="00DE4815" w:rsidRPr="00DE4815" w:rsidRDefault="00DE4815" w:rsidP="00DE4815">
      <w:r w:rsidRPr="00DE4815">
        <w:rPr>
          <w:b/>
          <w:bCs/>
        </w:rPr>
        <w:t>Unique Features:</w:t>
      </w:r>
      <w:r w:rsidRPr="00DE4815">
        <w:br/>
        <w:t>Colby is committed to environmental sustainability, including a carbon-neutral campus. The Jan Plan program allows students to focus on a single course or project in January.</w:t>
      </w:r>
    </w:p>
    <w:p w14:paraId="73123BBC" w14:textId="77777777" w:rsidR="00DE4815" w:rsidRPr="00DE4815" w:rsidRDefault="00DE4815" w:rsidP="00DE4815">
      <w:pPr>
        <w:rPr>
          <w:b/>
          <w:bCs/>
          <w:sz w:val="36"/>
          <w:szCs w:val="36"/>
        </w:rPr>
      </w:pPr>
      <w:r w:rsidRPr="00DE4815">
        <w:rPr>
          <w:b/>
          <w:bCs/>
          <w:sz w:val="36"/>
          <w:szCs w:val="36"/>
        </w:rPr>
        <w:t>Auburn University</w:t>
      </w:r>
    </w:p>
    <w:p w14:paraId="1D8A9668" w14:textId="77777777" w:rsidR="00DE4815" w:rsidRPr="00DE4815" w:rsidRDefault="00DE4815" w:rsidP="00DE4815">
      <w:r w:rsidRPr="00DE4815">
        <w:t>Auburn University is a public research university in Auburn, Alabama. Known for its strong engineering, agriculture, and business programs, Auburn has a suburban campus setting. The university has an acceptance rate of 85%. Tuition is approximately $11,000 for in-state students and $31,000 for out-of-state students. Graduates earn a median salary of $52,600 six years after graduation. The SAT score range is 1160-1320, and ACT scores range from 25-31.</w:t>
      </w:r>
    </w:p>
    <w:p w14:paraId="68B8D80A" w14:textId="77777777" w:rsidR="00DE4815" w:rsidRPr="00DE4815" w:rsidRDefault="00DE4815" w:rsidP="00DE4815">
      <w:r w:rsidRPr="00DE4815">
        <w:rPr>
          <w:b/>
          <w:bCs/>
        </w:rPr>
        <w:t>Academic Overview:</w:t>
      </w:r>
      <w:r w:rsidRPr="00DE4815">
        <w:br/>
        <w:t>Auburn offers over 140 majors across 13 colleges and schools. Notable programs include Engineering, Agriculture, and Business. The university is renowned for its Samuel Ginn College of Engineering and Raymond J. Harbert College of Business.</w:t>
      </w:r>
    </w:p>
    <w:p w14:paraId="1644E3AF" w14:textId="77777777" w:rsidR="00DE4815" w:rsidRPr="00DE4815" w:rsidRDefault="00DE4815" w:rsidP="00DE4815">
      <w:r w:rsidRPr="00DE4815">
        <w:rPr>
          <w:b/>
          <w:bCs/>
        </w:rPr>
        <w:t>Special Programs and Opportunities:</w:t>
      </w:r>
      <w:r w:rsidRPr="00DE4815">
        <w:br/>
        <w:t>Auburn emphasizes experiential learning through the Undergraduate Research Fellowship Program. The Office of International Programs supports international students with orientation and cultural activities.</w:t>
      </w:r>
    </w:p>
    <w:p w14:paraId="6BDF6133" w14:textId="77777777" w:rsidR="00DE4815" w:rsidRPr="00DE4815" w:rsidRDefault="00DE4815" w:rsidP="00DE4815">
      <w:r w:rsidRPr="00DE4815">
        <w:rPr>
          <w:b/>
          <w:bCs/>
        </w:rPr>
        <w:t>Campus Life:</w:t>
      </w:r>
      <w:r w:rsidRPr="00DE4815">
        <w:br/>
        <w:t>The campus features a mix of historic and modern buildings. Housing options include residence halls and apartments. With over 500 student organizations, Auburn fosters an active campus community.</w:t>
      </w:r>
    </w:p>
    <w:p w14:paraId="73A0DD4E" w14:textId="77777777" w:rsidR="00DE4815" w:rsidRPr="00DE4815" w:rsidRDefault="00DE4815" w:rsidP="00DE4815">
      <w:r w:rsidRPr="00DE4815">
        <w:rPr>
          <w:b/>
          <w:bCs/>
        </w:rPr>
        <w:lastRenderedPageBreak/>
        <w:t>Career Services:</w:t>
      </w:r>
      <w:r w:rsidRPr="00DE4815">
        <w:br/>
        <w:t>The Career Center provides comprehensive services, including counseling, internships, and networking. Auburn’s connections to industries in the Southeast enhance job opportunities.</w:t>
      </w:r>
    </w:p>
    <w:p w14:paraId="7D56FC3B" w14:textId="77777777" w:rsidR="00DE4815" w:rsidRPr="00DE4815" w:rsidRDefault="00DE4815" w:rsidP="00DE4815">
      <w:r w:rsidRPr="00DE4815">
        <w:rPr>
          <w:b/>
          <w:bCs/>
        </w:rPr>
        <w:t>Unique Features:</w:t>
      </w:r>
      <w:r w:rsidRPr="00DE4815">
        <w:br/>
        <w:t>Auburn is known for its strong traditions, like rolling Toomer’s Corner after victories. The Rural Studio program provides hands-on experience in architecture and design.</w:t>
      </w:r>
    </w:p>
    <w:p w14:paraId="18D3B2BE" w14:textId="77777777" w:rsidR="00DE4815" w:rsidRDefault="00DE4815" w:rsidP="00CC7E94"/>
    <w:p w14:paraId="25EDA380" w14:textId="77777777" w:rsidR="00DE4815" w:rsidRPr="00DE4815" w:rsidRDefault="00DE4815" w:rsidP="00DE4815">
      <w:pPr>
        <w:rPr>
          <w:b/>
          <w:bCs/>
          <w:sz w:val="36"/>
          <w:szCs w:val="36"/>
        </w:rPr>
      </w:pPr>
      <w:r w:rsidRPr="00DE4815">
        <w:rPr>
          <w:b/>
          <w:bCs/>
          <w:sz w:val="36"/>
          <w:szCs w:val="36"/>
        </w:rPr>
        <w:t>Carleton College</w:t>
      </w:r>
    </w:p>
    <w:p w14:paraId="28A637D9" w14:textId="77777777" w:rsidR="00DE4815" w:rsidRPr="00DE4815" w:rsidRDefault="00DE4815" w:rsidP="00DE4815">
      <w:r w:rsidRPr="00DE4815">
        <w:t>Carleton College is a private liberal arts college located in Northfield, Minnesota. Known for its rigorous academics and commitment to undergraduate research, Carleton has a rural campus setting. The college has an acceptance rate of 21%. Tuition is approximately $62,000, and graduates earn a median salary of $57,800 six years after graduation. The SAT score range is 1360-1540, and ACT scores range from 31-35.</w:t>
      </w:r>
    </w:p>
    <w:p w14:paraId="0BB94B37" w14:textId="77777777" w:rsidR="00DE4815" w:rsidRPr="00DE4815" w:rsidRDefault="00DE4815" w:rsidP="00DE4815">
      <w:r w:rsidRPr="00DE4815">
        <w:rPr>
          <w:b/>
          <w:bCs/>
        </w:rPr>
        <w:t>Academic Overview:</w:t>
      </w:r>
      <w:r w:rsidRPr="00DE4815">
        <w:br/>
        <w:t>Carleton offers over 30 majors, primarily leading to Bachelor of Arts degrees. Notable programs include Computer Science, Biology, and Economics. Its flexible curriculum encourages interdisciplinary exploration, and all students complete a senior capstone project.</w:t>
      </w:r>
    </w:p>
    <w:p w14:paraId="5E87261D" w14:textId="77777777" w:rsidR="00DE4815" w:rsidRPr="00DE4815" w:rsidRDefault="00DE4815" w:rsidP="00DE4815">
      <w:r w:rsidRPr="00DE4815">
        <w:rPr>
          <w:b/>
          <w:bCs/>
        </w:rPr>
        <w:t>Special Programs and Opportunities:</w:t>
      </w:r>
      <w:r w:rsidRPr="00DE4815">
        <w:br/>
        <w:t xml:space="preserve">Carleton emphasizes experiential learning through the Student Research Partnerships and </w:t>
      </w:r>
      <w:proofErr w:type="spellStart"/>
      <w:r w:rsidRPr="00DE4815">
        <w:t>Kolenkow</w:t>
      </w:r>
      <w:proofErr w:type="spellEnd"/>
      <w:r w:rsidRPr="00DE4815">
        <w:t>-Reitz Fellowship. The Center for Global and Regional Studies supports international engagement, with 70% of students participating in study abroad programs.</w:t>
      </w:r>
    </w:p>
    <w:p w14:paraId="01CE1C07" w14:textId="77777777" w:rsidR="00DE4815" w:rsidRPr="00DE4815" w:rsidRDefault="00DE4815" w:rsidP="00DE4815">
      <w:r w:rsidRPr="00DE4815">
        <w:rPr>
          <w:b/>
          <w:bCs/>
        </w:rPr>
        <w:t>Campus Life:</w:t>
      </w:r>
      <w:r w:rsidRPr="00DE4815">
        <w:br/>
        <w:t xml:space="preserve">Carleton’s campus features historic and modern buildings, set on a 1,040-acre arboretum. Housing is guaranteed for all four years, fostering a close-knit community. The college is known for its quirky traditions, such as the annual </w:t>
      </w:r>
      <w:proofErr w:type="spellStart"/>
      <w:r w:rsidRPr="00DE4815">
        <w:t>Rotblatt</w:t>
      </w:r>
      <w:proofErr w:type="spellEnd"/>
      <w:r w:rsidRPr="00DE4815">
        <w:t xml:space="preserve"> softball game.</w:t>
      </w:r>
    </w:p>
    <w:p w14:paraId="5B15E4D3" w14:textId="77777777" w:rsidR="00DE4815" w:rsidRPr="00DE4815" w:rsidRDefault="00DE4815" w:rsidP="00DE4815">
      <w:r w:rsidRPr="00DE4815">
        <w:rPr>
          <w:b/>
          <w:bCs/>
        </w:rPr>
        <w:t>Career Services:</w:t>
      </w:r>
      <w:r w:rsidRPr="00DE4815">
        <w:br/>
        <w:t>The Career Center offers comprehensive counseling, internships, and networking opportunities. Carleton’s alumni network is highly supportive, contributing to excellent employment and graduate school outcomes.</w:t>
      </w:r>
    </w:p>
    <w:p w14:paraId="71F859E7" w14:textId="77777777" w:rsidR="00DE4815" w:rsidRPr="00DE4815" w:rsidRDefault="00DE4815" w:rsidP="00DE4815">
      <w:r w:rsidRPr="00DE4815">
        <w:rPr>
          <w:b/>
          <w:bCs/>
        </w:rPr>
        <w:t>Unique Features:</w:t>
      </w:r>
      <w:r w:rsidRPr="00DE4815">
        <w:br/>
        <w:t>Carleton’s trimester academic calendar allows for intensive study periods. The Cowling Arboretum serves as a natural laboratory for environmental studies and a recreational space for students.</w:t>
      </w:r>
    </w:p>
    <w:p w14:paraId="5F9DEF4C" w14:textId="5FA58785" w:rsidR="00DE4815" w:rsidRPr="00DE4815" w:rsidRDefault="00DE4815" w:rsidP="00DE4815"/>
    <w:p w14:paraId="48F22487" w14:textId="77777777" w:rsidR="00DE4815" w:rsidRPr="00DE4815" w:rsidRDefault="00DE4815" w:rsidP="00DE4815">
      <w:pPr>
        <w:rPr>
          <w:b/>
          <w:bCs/>
          <w:sz w:val="36"/>
          <w:szCs w:val="36"/>
        </w:rPr>
      </w:pPr>
      <w:r w:rsidRPr="00DE4815">
        <w:rPr>
          <w:b/>
          <w:bCs/>
          <w:sz w:val="36"/>
          <w:szCs w:val="36"/>
        </w:rPr>
        <w:lastRenderedPageBreak/>
        <w:t>Florida International University (FIU)</w:t>
      </w:r>
    </w:p>
    <w:p w14:paraId="0C703ACB" w14:textId="77777777" w:rsidR="00DE4815" w:rsidRPr="00DE4815" w:rsidRDefault="00DE4815" w:rsidP="00DE4815">
      <w:r w:rsidRPr="00DE4815">
        <w:t>Florida International University (FIU) is a public research university in Miami, Florida. Known for its diverse student body and strong research programs, FIU has multiple campuses. The university has an acceptance rate of 58%. Tuition is approximately $6,500 for in-state students and $18,900 for out-of-state students. Graduates earn a median salary of $46,700 six years after graduation. The SAT score range is 1060-1220, and ACT scores range from 21-26.</w:t>
      </w:r>
    </w:p>
    <w:p w14:paraId="488C38DD" w14:textId="77777777" w:rsidR="00DE4815" w:rsidRPr="00DE4815" w:rsidRDefault="00DE4815" w:rsidP="00DE4815">
      <w:r w:rsidRPr="00DE4815">
        <w:rPr>
          <w:b/>
          <w:bCs/>
        </w:rPr>
        <w:t>Academic Overview:</w:t>
      </w:r>
      <w:r w:rsidRPr="00DE4815">
        <w:br/>
        <w:t>FIU offers over 190 programs across 11 colleges, providing Bachelor’s, Master’s, and Doctoral degrees. Notable programs include International Business, Hospitality Management, and Public Health. FIU is renowned for its College of Business and Nicole Wertheim College of Nursing &amp; Health Sciences.</w:t>
      </w:r>
    </w:p>
    <w:p w14:paraId="466E5C30" w14:textId="77777777" w:rsidR="00DE4815" w:rsidRPr="00DE4815" w:rsidRDefault="00DE4815" w:rsidP="00DE4815">
      <w:r w:rsidRPr="00DE4815">
        <w:rPr>
          <w:b/>
          <w:bCs/>
        </w:rPr>
        <w:t>Special Programs and Opportunities:</w:t>
      </w:r>
      <w:r w:rsidRPr="00DE4815">
        <w:br/>
        <w:t>The Office of Research and Economic Development supports undergraduate and graduate research initiatives. FIU Global Learning programs emphasize cross-cultural understanding, with robust support for international students.</w:t>
      </w:r>
    </w:p>
    <w:p w14:paraId="12D3787A" w14:textId="77777777" w:rsidR="00DE4815" w:rsidRPr="00DE4815" w:rsidRDefault="00DE4815" w:rsidP="00DE4815">
      <w:r w:rsidRPr="00DE4815">
        <w:rPr>
          <w:b/>
          <w:bCs/>
        </w:rPr>
        <w:t>Campus Life:</w:t>
      </w:r>
      <w:r w:rsidRPr="00DE4815">
        <w:br/>
        <w:t>FIU’s main campus features modern facilities and extensive green spaces. Housing options include on-campus residence halls and apartments. With over 300 student organizations, the university offers a vibrant campus life.</w:t>
      </w:r>
    </w:p>
    <w:p w14:paraId="55C1AE65" w14:textId="77777777" w:rsidR="00DE4815" w:rsidRPr="00DE4815" w:rsidRDefault="00DE4815" w:rsidP="00DE4815">
      <w:r w:rsidRPr="00DE4815">
        <w:rPr>
          <w:b/>
          <w:bCs/>
        </w:rPr>
        <w:t>Career Services:</w:t>
      </w:r>
      <w:r w:rsidRPr="00DE4815">
        <w:br/>
        <w:t>The Career and Talent Development office provides career counseling, internships, and networking opportunities. FIU’s location in Miami offers unique cultural and professional opportunities.</w:t>
      </w:r>
    </w:p>
    <w:p w14:paraId="024C3CE0" w14:textId="77777777" w:rsidR="00DE4815" w:rsidRPr="00DE4815" w:rsidRDefault="00DE4815" w:rsidP="00DE4815">
      <w:r w:rsidRPr="00DE4815">
        <w:rPr>
          <w:b/>
          <w:bCs/>
        </w:rPr>
        <w:t>Unique Features:</w:t>
      </w:r>
      <w:r w:rsidRPr="00DE4815">
        <w:br/>
        <w:t xml:space="preserve">FIU is known for its commitment to community engagement and sustainability. Its </w:t>
      </w:r>
      <w:proofErr w:type="spellStart"/>
      <w:r w:rsidRPr="00DE4815">
        <w:t>Wolfsonian</w:t>
      </w:r>
      <w:proofErr w:type="spellEnd"/>
      <w:r w:rsidRPr="00DE4815">
        <w:t>-FIU museum and proximity to the Everglades enhance educational experiences.</w:t>
      </w:r>
    </w:p>
    <w:p w14:paraId="41C80B3B" w14:textId="6C4CF565" w:rsidR="00DE4815" w:rsidRPr="00DE4815" w:rsidRDefault="00DE4815" w:rsidP="00DE4815"/>
    <w:p w14:paraId="3263B692" w14:textId="77777777" w:rsidR="00DE4815" w:rsidRPr="00DE4815" w:rsidRDefault="00DE4815" w:rsidP="00DE4815">
      <w:pPr>
        <w:rPr>
          <w:b/>
          <w:bCs/>
          <w:sz w:val="36"/>
          <w:szCs w:val="36"/>
        </w:rPr>
      </w:pPr>
      <w:r w:rsidRPr="00DE4815">
        <w:rPr>
          <w:b/>
          <w:bCs/>
          <w:sz w:val="36"/>
          <w:szCs w:val="36"/>
        </w:rPr>
        <w:t>North Carolina State University (NC State)</w:t>
      </w:r>
    </w:p>
    <w:p w14:paraId="365FCB3E" w14:textId="77777777" w:rsidR="00DE4815" w:rsidRPr="00DE4815" w:rsidRDefault="00DE4815" w:rsidP="00DE4815">
      <w:r w:rsidRPr="00DE4815">
        <w:t>North Carolina State University (NC State) is a public land-grant research university in Raleigh, North Carolina. Known for its strong programs in engineering and technology, NC State is part of the University of North Carolina system. The university has an acceptance rate of 45%. Tuition is approximately $9,100 for in-state students and $29,200 for out-of-state students. Graduates earn a median salary of $59,100 six years after graduation. The SAT score range is 1250-1420, and ACT scores range from 27-32.</w:t>
      </w:r>
    </w:p>
    <w:p w14:paraId="1404D8F3" w14:textId="77777777" w:rsidR="00DE4815" w:rsidRPr="00DE4815" w:rsidRDefault="00DE4815" w:rsidP="00DE4815">
      <w:r w:rsidRPr="00DE4815">
        <w:rPr>
          <w:b/>
          <w:bCs/>
        </w:rPr>
        <w:lastRenderedPageBreak/>
        <w:t>Academic Overview:</w:t>
      </w:r>
      <w:r w:rsidRPr="00DE4815">
        <w:br/>
        <w:t>NC State offers over 300 undergraduate and graduate degree programs across 12 colleges. Notable programs include Engineering, Computer Science, and Veterinary Medicine. The College of Engineering and Poole College of Management are particularly renowned.</w:t>
      </w:r>
    </w:p>
    <w:p w14:paraId="1903AA70" w14:textId="77777777" w:rsidR="00DE4815" w:rsidRPr="00DE4815" w:rsidRDefault="00DE4815" w:rsidP="00DE4815">
      <w:r w:rsidRPr="00DE4815">
        <w:rPr>
          <w:b/>
          <w:bCs/>
        </w:rPr>
        <w:t>Special Programs and Opportunities:</w:t>
      </w:r>
      <w:r w:rsidRPr="00DE4815">
        <w:br/>
        <w:t>The Undergraduate Research Program and Entrepreneurship Initiative emphasize hands-on learning. NC State’s Office of International Services supports international students with orientation and visa assistance.</w:t>
      </w:r>
    </w:p>
    <w:p w14:paraId="3CAE3B17" w14:textId="77777777" w:rsidR="00DE4815" w:rsidRPr="00DE4815" w:rsidRDefault="00DE4815" w:rsidP="00DE4815">
      <w:r w:rsidRPr="00DE4815">
        <w:rPr>
          <w:b/>
          <w:bCs/>
        </w:rPr>
        <w:t>Campus Life:</w:t>
      </w:r>
      <w:r w:rsidRPr="00DE4815">
        <w:br/>
        <w:t>The campus features historic and modern buildings, with extensive research facilities. With over 700 student organizations, NC State fosters a diverse and active campus community.</w:t>
      </w:r>
    </w:p>
    <w:p w14:paraId="031DC83C" w14:textId="77777777" w:rsidR="00DE4815" w:rsidRPr="00DE4815" w:rsidRDefault="00DE4815" w:rsidP="00DE4815">
      <w:r w:rsidRPr="00DE4815">
        <w:rPr>
          <w:b/>
          <w:bCs/>
        </w:rPr>
        <w:t>Career Services:</w:t>
      </w:r>
      <w:r w:rsidRPr="00DE4815">
        <w:br/>
        <w:t>The Career Development Center offers counseling, internships, and networking. Proximity to Research Triangle Park enhances job opportunities.</w:t>
      </w:r>
    </w:p>
    <w:p w14:paraId="538A6A1C" w14:textId="4495E763" w:rsidR="00DE4815" w:rsidRPr="00DE4815" w:rsidRDefault="00DE4815" w:rsidP="00DE4815">
      <w:r w:rsidRPr="00DE4815">
        <w:rPr>
          <w:b/>
          <w:bCs/>
        </w:rPr>
        <w:t>Unique Features:</w:t>
      </w:r>
      <w:r w:rsidRPr="00DE4815">
        <w:br/>
        <w:t>NC State’s Centennial Campus is a unique research park fostering collaboration between academia and industry. The Hunt Library is celebrated for its innovative design and technology.</w:t>
      </w:r>
    </w:p>
    <w:p w14:paraId="00158DDE" w14:textId="77777777" w:rsidR="00DE4815" w:rsidRPr="00DE4815" w:rsidRDefault="00DE4815" w:rsidP="00DE4815">
      <w:pPr>
        <w:rPr>
          <w:b/>
          <w:bCs/>
          <w:sz w:val="36"/>
          <w:szCs w:val="36"/>
        </w:rPr>
      </w:pPr>
      <w:r w:rsidRPr="00DE4815">
        <w:rPr>
          <w:b/>
          <w:bCs/>
          <w:sz w:val="36"/>
          <w:szCs w:val="36"/>
        </w:rPr>
        <w:t>Clemson University</w:t>
      </w:r>
    </w:p>
    <w:p w14:paraId="55F01B05" w14:textId="77777777" w:rsidR="00DE4815" w:rsidRPr="00DE4815" w:rsidRDefault="00DE4815" w:rsidP="00DE4815">
      <w:r w:rsidRPr="00DE4815">
        <w:t>Clemson University is a public land-grant research university in Clemson, South Carolina. Known for its strong programs in engineering, business, and agriculture, Clemson has a suburban campus setting. The university has an acceptance rate of 62%. Tuition is approximately $15,500 for in-state students and $38,000 for out-of-state students. Graduates earn a median salary of $55,200 six years after graduation. The SAT score range is 1240-1400, and ACT scores range from 27-32.</w:t>
      </w:r>
    </w:p>
    <w:p w14:paraId="77497072" w14:textId="77777777" w:rsidR="00DE4815" w:rsidRPr="00DE4815" w:rsidRDefault="00DE4815" w:rsidP="00DE4815">
      <w:r w:rsidRPr="00DE4815">
        <w:rPr>
          <w:b/>
          <w:bCs/>
        </w:rPr>
        <w:t>Academic Overview:</w:t>
      </w:r>
      <w:r w:rsidRPr="00DE4815">
        <w:br/>
        <w:t>Clemson offers over 80 undergraduate and 130 graduate programs. Notable programs include Engineering, Business, and Computer Science. The College of Engineering and Applied Sciences is highly regarded.</w:t>
      </w:r>
    </w:p>
    <w:p w14:paraId="576BC6E4" w14:textId="77777777" w:rsidR="00DE4815" w:rsidRPr="00DE4815" w:rsidRDefault="00DE4815" w:rsidP="00DE4815">
      <w:r w:rsidRPr="00DE4815">
        <w:rPr>
          <w:b/>
          <w:bCs/>
        </w:rPr>
        <w:t>Special Programs and Opportunities:</w:t>
      </w:r>
      <w:r w:rsidRPr="00DE4815">
        <w:br/>
        <w:t>Clemson emphasizes research through Creative Inquiry projects. The Office of Global Engagement supports international students and study abroad programs.</w:t>
      </w:r>
    </w:p>
    <w:p w14:paraId="5CB9EDDF" w14:textId="77777777" w:rsidR="00DE4815" w:rsidRPr="00DE4815" w:rsidRDefault="00DE4815" w:rsidP="00DE4815">
      <w:r w:rsidRPr="00DE4815">
        <w:rPr>
          <w:b/>
          <w:bCs/>
        </w:rPr>
        <w:t>Campus Life:</w:t>
      </w:r>
      <w:r w:rsidRPr="00DE4815">
        <w:br/>
        <w:t>The campus includes historic and modern buildings with extensive green spaces. With over 500 student organizations, Clemson fosters a vibrant community, known for its strong school spirit and athletic traditions.</w:t>
      </w:r>
    </w:p>
    <w:p w14:paraId="63E76411" w14:textId="77777777" w:rsidR="00DE4815" w:rsidRPr="00DE4815" w:rsidRDefault="00DE4815" w:rsidP="00DE4815">
      <w:r w:rsidRPr="00DE4815">
        <w:rPr>
          <w:b/>
          <w:bCs/>
        </w:rPr>
        <w:lastRenderedPageBreak/>
        <w:t>Career Services:</w:t>
      </w:r>
      <w:r w:rsidRPr="00DE4815">
        <w:br/>
        <w:t>The Center for Career and Professional Development offers counseling, internships, and networking. Clemson’s ties to industries in the Southeast boost employment outcomes.</w:t>
      </w:r>
    </w:p>
    <w:p w14:paraId="1F4183F7" w14:textId="7068ABE0" w:rsidR="00DE4815" w:rsidRPr="00DE4815" w:rsidRDefault="00DE4815" w:rsidP="00DE4815">
      <w:r w:rsidRPr="00DE4815">
        <w:rPr>
          <w:b/>
          <w:bCs/>
        </w:rPr>
        <w:t>Unique Features:</w:t>
      </w:r>
      <w:r w:rsidRPr="00DE4815">
        <w:br/>
        <w:t>Clemson is renowned for its sense of community and sustainability initiatives, including the Clemson Experimental Forest.</w:t>
      </w:r>
    </w:p>
    <w:p w14:paraId="2F7061B0" w14:textId="77777777" w:rsidR="00DE4815" w:rsidRPr="00DE4815" w:rsidRDefault="00DE4815" w:rsidP="00DE4815">
      <w:pPr>
        <w:rPr>
          <w:b/>
          <w:bCs/>
          <w:sz w:val="36"/>
          <w:szCs w:val="36"/>
        </w:rPr>
      </w:pPr>
      <w:r w:rsidRPr="00DE4815">
        <w:rPr>
          <w:b/>
          <w:bCs/>
          <w:sz w:val="36"/>
          <w:szCs w:val="36"/>
        </w:rPr>
        <w:t>Colorado School of Mines</w:t>
      </w:r>
    </w:p>
    <w:p w14:paraId="0560774E" w14:textId="77777777" w:rsidR="00DE4815" w:rsidRPr="00DE4815" w:rsidRDefault="00DE4815" w:rsidP="00DE4815">
      <w:r w:rsidRPr="00DE4815">
        <w:t>The Colorado School of Mines is a public research university in Golden, Colorado. Known for its focus on engineering and applied sciences, particularly in earth and energy resources, Mines has a suburban campus setting. The university has an acceptance rate of 53%. Tuition is approximately $19,000 for in-state students and $40,000 for out-of-state students. Graduates earn a median salary of $81,900 six years after graduation. The SAT score range is 1330-1480, and ACT scores range from 28-33.</w:t>
      </w:r>
    </w:p>
    <w:p w14:paraId="60CDA10F" w14:textId="77777777" w:rsidR="00DE4815" w:rsidRPr="00DE4815" w:rsidRDefault="00DE4815" w:rsidP="00DE4815">
      <w:r w:rsidRPr="00DE4815">
        <w:rPr>
          <w:b/>
          <w:bCs/>
        </w:rPr>
        <w:t>Academic Overview:</w:t>
      </w:r>
      <w:r w:rsidRPr="00DE4815">
        <w:br/>
        <w:t>Mines offers over 70 programs in engineering and applied sciences, providing Bachelor’s, Master’s, and Doctoral degrees. Notable programs include Petroleum Engineering, Geological Engineering, and Environmental Engineering.</w:t>
      </w:r>
    </w:p>
    <w:p w14:paraId="4BA89F5B" w14:textId="77777777" w:rsidR="00DE4815" w:rsidRPr="00DE4815" w:rsidRDefault="00DE4815" w:rsidP="00DE4815">
      <w:r w:rsidRPr="00DE4815">
        <w:rPr>
          <w:b/>
          <w:bCs/>
        </w:rPr>
        <w:t>Special Programs and Opportunities:</w:t>
      </w:r>
      <w:r w:rsidRPr="00DE4815">
        <w:br/>
        <w:t>Mines emphasizes hands-on learning through its Undergraduate Research Fellowship Program. The International Student and Scholar Services office provides comprehensive support for global students.</w:t>
      </w:r>
    </w:p>
    <w:p w14:paraId="1EF636E9" w14:textId="77777777" w:rsidR="00DE4815" w:rsidRPr="00DE4815" w:rsidRDefault="00DE4815" w:rsidP="00DE4815">
      <w:r w:rsidRPr="00DE4815">
        <w:rPr>
          <w:b/>
          <w:bCs/>
        </w:rPr>
        <w:t>Campus Life:</w:t>
      </w:r>
      <w:r w:rsidRPr="00DE4815">
        <w:br/>
        <w:t>The campus features state-of-the-art research facilities and scenic views of the Rocky Mountains. With over 200 student organizations, Mines fosters an engaged campus community.</w:t>
      </w:r>
    </w:p>
    <w:p w14:paraId="66A53BBE" w14:textId="77777777" w:rsidR="00DE4815" w:rsidRPr="00DE4815" w:rsidRDefault="00DE4815" w:rsidP="00DE4815">
      <w:r w:rsidRPr="00DE4815">
        <w:rPr>
          <w:b/>
          <w:bCs/>
        </w:rPr>
        <w:t>Career Services:</w:t>
      </w:r>
      <w:r w:rsidRPr="00DE4815">
        <w:br/>
        <w:t>The Career Center provides comprehensive career counseling and networking opportunities. Mines graduates are highly sought after in energy, mining, and technology sectors.</w:t>
      </w:r>
    </w:p>
    <w:p w14:paraId="6BF1E394" w14:textId="77777777" w:rsidR="00DE4815" w:rsidRPr="00DE4815" w:rsidRDefault="00DE4815" w:rsidP="00DE4815">
      <w:r w:rsidRPr="00DE4815">
        <w:rPr>
          <w:b/>
          <w:bCs/>
        </w:rPr>
        <w:t>Unique Features:</w:t>
      </w:r>
      <w:r w:rsidRPr="00DE4815">
        <w:br/>
        <w:t>Mines is celebrated for its Engineering Days (E-Days) festival and proximity to outdoor recreational activities. Its focus on energy and sustainability sets it apart.</w:t>
      </w:r>
    </w:p>
    <w:p w14:paraId="5BBDC6B2" w14:textId="77777777" w:rsidR="00DE4815" w:rsidRPr="00DE4815" w:rsidRDefault="00DE4815" w:rsidP="00DE4815">
      <w:pPr>
        <w:rPr>
          <w:b/>
          <w:bCs/>
          <w:sz w:val="36"/>
          <w:szCs w:val="36"/>
        </w:rPr>
      </w:pPr>
      <w:r w:rsidRPr="00DE4815">
        <w:rPr>
          <w:b/>
          <w:bCs/>
          <w:sz w:val="36"/>
          <w:szCs w:val="36"/>
        </w:rPr>
        <w:t>Oklahoma State University (OSU)</w:t>
      </w:r>
    </w:p>
    <w:p w14:paraId="1A7C6EA9" w14:textId="77777777" w:rsidR="00DE4815" w:rsidRPr="00DE4815" w:rsidRDefault="00DE4815" w:rsidP="00DE4815">
      <w:r w:rsidRPr="00DE4815">
        <w:t xml:space="preserve">Oklahoma State University (OSU) is a public land-grant research university in Stillwater, Oklahoma. Known for its strong programs in agriculture, engineering, and business, OSU </w:t>
      </w:r>
      <w:r w:rsidRPr="00DE4815">
        <w:lastRenderedPageBreak/>
        <w:t>has a suburban campus setting. The university has an acceptance rate of 74%. Tuition is approximately $9,000 for in-state students and $24,000 for out-of-state students. Graduates earn a median salary of $49,800 six years after graduation. The SAT score range is 1060-1280, and ACT scores range from 21-27.</w:t>
      </w:r>
    </w:p>
    <w:p w14:paraId="32AE14A0" w14:textId="77777777" w:rsidR="00DE4815" w:rsidRPr="00DE4815" w:rsidRDefault="00DE4815" w:rsidP="00DE4815">
      <w:r w:rsidRPr="00DE4815">
        <w:rPr>
          <w:b/>
          <w:bCs/>
        </w:rPr>
        <w:t>Academic Overview:</w:t>
      </w:r>
      <w:r w:rsidRPr="00DE4815">
        <w:br/>
        <w:t>OSU offers over 200 undergraduate majors and more than 130 graduate programs across six colleges. Notable programs include Agricultural Sciences, Engineering, and Business. OSU is particularly renowned for its Spears School of Business and College of Engineering, Architecture, and Technology.</w:t>
      </w:r>
    </w:p>
    <w:p w14:paraId="5B59FFB0" w14:textId="77777777" w:rsidR="00DE4815" w:rsidRPr="00DE4815" w:rsidRDefault="00DE4815" w:rsidP="00DE4815">
      <w:r w:rsidRPr="00DE4815">
        <w:rPr>
          <w:b/>
          <w:bCs/>
        </w:rPr>
        <w:t>Special Programs and Opportunities:</w:t>
      </w:r>
      <w:r w:rsidRPr="00DE4815">
        <w:br/>
        <w:t>The university emphasizes undergraduate research through programs like the Wentz Research Scholars Program. OSU’s Office of International Students and Scholars provides extensive support, including orientation programs and cultural activities.</w:t>
      </w:r>
    </w:p>
    <w:p w14:paraId="26B2DA4E" w14:textId="77777777" w:rsidR="00DE4815" w:rsidRPr="00DE4815" w:rsidRDefault="00DE4815" w:rsidP="00DE4815">
      <w:r w:rsidRPr="00DE4815">
        <w:rPr>
          <w:b/>
          <w:bCs/>
        </w:rPr>
        <w:t>Campus Life:</w:t>
      </w:r>
      <w:r w:rsidRPr="00DE4815">
        <w:br/>
        <w:t>The campus features a mix of historic and modern buildings, with extensive green spaces. Housing options range from residence halls to apartments. With over 500 student organizations, OSU fosters a dynamic community.</w:t>
      </w:r>
    </w:p>
    <w:p w14:paraId="366DB43C" w14:textId="77777777" w:rsidR="00DE4815" w:rsidRPr="00DE4815" w:rsidRDefault="00DE4815" w:rsidP="00DE4815">
      <w:r w:rsidRPr="00DE4815">
        <w:rPr>
          <w:b/>
          <w:bCs/>
        </w:rPr>
        <w:t>Career Services:</w:t>
      </w:r>
      <w:r w:rsidRPr="00DE4815">
        <w:br/>
        <w:t>Career Services at OSU offers career counseling, internships, and networking events. Strong connections with industries in Oklahoma and beyond enhance employment opportunities.</w:t>
      </w:r>
    </w:p>
    <w:p w14:paraId="3355ACCC" w14:textId="5DE753F7" w:rsidR="00DE4815" w:rsidRPr="00DE4815" w:rsidRDefault="00DE4815" w:rsidP="00DE4815">
      <w:r w:rsidRPr="00DE4815">
        <w:rPr>
          <w:b/>
          <w:bCs/>
        </w:rPr>
        <w:t>Unique Features:</w:t>
      </w:r>
      <w:r w:rsidRPr="00DE4815">
        <w:br/>
        <w:t>OSU is known for its sustainability initiatives, including a 26-acre organic farm. The university’s location in Stillwater offers a balance of small-town charm and access to larger metropolitan areas.</w:t>
      </w:r>
    </w:p>
    <w:p w14:paraId="78D2DAFC" w14:textId="77777777" w:rsidR="00DE4815" w:rsidRPr="00DE4815" w:rsidRDefault="00DE4815" w:rsidP="00DE4815">
      <w:pPr>
        <w:rPr>
          <w:b/>
          <w:bCs/>
          <w:sz w:val="36"/>
          <w:szCs w:val="36"/>
        </w:rPr>
      </w:pPr>
      <w:r w:rsidRPr="00DE4815">
        <w:rPr>
          <w:b/>
          <w:bCs/>
          <w:sz w:val="36"/>
          <w:szCs w:val="36"/>
        </w:rPr>
        <w:t>University of Pittsburgh (Pitt)</w:t>
      </w:r>
    </w:p>
    <w:p w14:paraId="4C27DD52" w14:textId="77777777" w:rsidR="00DE4815" w:rsidRPr="00DE4815" w:rsidRDefault="00DE4815" w:rsidP="00DE4815">
      <w:r w:rsidRPr="00DE4815">
        <w:t>The University of Pittsburgh (Pitt) is a public state-related research university in Pittsburgh, Pennsylvania. Known for its strong programs in health sciences, engineering, and business, Pitt has an urban campus setting. The university has an acceptance rate of 64%. Tuition is approximately $20,000 for in-state students and $37,000 for out-of-state students. Graduates earn a median salary of $58,400 six years after graduation. The SAT score range is 1250-1450, and ACT scores range from 28-33.</w:t>
      </w:r>
    </w:p>
    <w:p w14:paraId="306282A9" w14:textId="77777777" w:rsidR="00DE4815" w:rsidRPr="00DE4815" w:rsidRDefault="00DE4815" w:rsidP="00DE4815">
      <w:r w:rsidRPr="00DE4815">
        <w:rPr>
          <w:b/>
          <w:bCs/>
        </w:rPr>
        <w:t>Academic Overview:</w:t>
      </w:r>
      <w:r w:rsidRPr="00DE4815">
        <w:br/>
        <w:t>Pitt offers over 100 undergraduate majors and more than 200 graduate and professional programs. Notable programs include Medicine, Engineering, and Business. Pitt’s School of Medicine and Swanson School of Engineering are particularly renowned.</w:t>
      </w:r>
    </w:p>
    <w:p w14:paraId="4E3B4823" w14:textId="77777777" w:rsidR="00DE4815" w:rsidRPr="00DE4815" w:rsidRDefault="00DE4815" w:rsidP="00DE4815">
      <w:r w:rsidRPr="00DE4815">
        <w:rPr>
          <w:b/>
          <w:bCs/>
        </w:rPr>
        <w:t>Special Programs and Opportunities:</w:t>
      </w:r>
      <w:r w:rsidRPr="00DE4815">
        <w:br/>
        <w:t xml:space="preserve">Pitt emphasizes undergraduate research through the First Experiences in Research </w:t>
      </w:r>
      <w:r w:rsidRPr="00DE4815">
        <w:lastRenderedPageBreak/>
        <w:t>program. The Office of International Services provides comprehensive support, including cultural integration activities and visa assistance.</w:t>
      </w:r>
    </w:p>
    <w:p w14:paraId="534B5023" w14:textId="77777777" w:rsidR="00DE4815" w:rsidRPr="00DE4815" w:rsidRDefault="00DE4815" w:rsidP="00DE4815">
      <w:r w:rsidRPr="00DE4815">
        <w:rPr>
          <w:b/>
          <w:bCs/>
        </w:rPr>
        <w:t>Campus Life:</w:t>
      </w:r>
      <w:r w:rsidRPr="00DE4815">
        <w:br/>
        <w:t>Pitt’s campus features historic and modern buildings, including the iconic Cathedral of Learning. With over 600 student organizations, the university fosters an active and diverse community.</w:t>
      </w:r>
    </w:p>
    <w:p w14:paraId="0B4E3E5D" w14:textId="77777777" w:rsidR="00DE4815" w:rsidRPr="00DE4815" w:rsidRDefault="00DE4815" w:rsidP="00DE4815">
      <w:r w:rsidRPr="00DE4815">
        <w:rPr>
          <w:b/>
          <w:bCs/>
        </w:rPr>
        <w:t>Career Services:</w:t>
      </w:r>
      <w:r w:rsidRPr="00DE4815">
        <w:br/>
        <w:t>The Career Center provides comprehensive career counseling, internships, and networking opportunities. Pitt’s connections to industries in Pittsburgh and beyond enhance job prospects.</w:t>
      </w:r>
    </w:p>
    <w:p w14:paraId="4C1F988C" w14:textId="554B0BCF" w:rsidR="00DE4815" w:rsidRPr="00DE4815" w:rsidRDefault="00DE4815" w:rsidP="00DE4815">
      <w:r w:rsidRPr="00DE4815">
        <w:rPr>
          <w:b/>
          <w:bCs/>
        </w:rPr>
        <w:t>Unique Features:</w:t>
      </w:r>
      <w:r w:rsidRPr="00DE4815">
        <w:br/>
        <w:t>Pitt is known for its distinctive Cathedral of Learning, which includes nationality rooms representing various cultures. The university also operates leading research centers, such as the University of Pittsburgh Cancer Institute.</w:t>
      </w:r>
    </w:p>
    <w:p w14:paraId="732C2160" w14:textId="77777777" w:rsidR="00DE4815" w:rsidRPr="00DE4815" w:rsidRDefault="00DE4815" w:rsidP="00DE4815">
      <w:pPr>
        <w:rPr>
          <w:b/>
          <w:bCs/>
          <w:sz w:val="36"/>
          <w:szCs w:val="36"/>
        </w:rPr>
      </w:pPr>
      <w:r w:rsidRPr="00DE4815">
        <w:rPr>
          <w:b/>
          <w:bCs/>
          <w:sz w:val="36"/>
          <w:szCs w:val="36"/>
        </w:rPr>
        <w:t>Indiana University Bloomington (IU Bloomington)</w:t>
      </w:r>
    </w:p>
    <w:p w14:paraId="7F095D00" w14:textId="77777777" w:rsidR="00DE4815" w:rsidRPr="00DE4815" w:rsidRDefault="00DE4815" w:rsidP="00DE4815">
      <w:r w:rsidRPr="00DE4815">
        <w:t>Indiana University Bloomington (IU Bloomington) is a public research university in Bloomington, Indiana. Known for its strong programs in business, music, and media studies, IU Bloomington has a suburban campus setting. The university has an acceptance rate of 80%. Tuition is approximately $11,000 for in-state students and $38,000 for out-of-state students. Graduates earn a median salary of $52,500 six years after graduation. The SAT score range is 1160-1380, and ACT scores range from 25-31.</w:t>
      </w:r>
    </w:p>
    <w:p w14:paraId="2541D63E" w14:textId="77777777" w:rsidR="00DE4815" w:rsidRPr="00DE4815" w:rsidRDefault="00DE4815" w:rsidP="00DE4815">
      <w:r w:rsidRPr="00DE4815">
        <w:rPr>
          <w:b/>
          <w:bCs/>
        </w:rPr>
        <w:t>Academic Overview:</w:t>
      </w:r>
      <w:r w:rsidRPr="00DE4815">
        <w:br/>
        <w:t>IU Bloomington offers over 200 undergraduate majors and 190 graduate programs across 16 schools and colleges. Notable programs include Business, Music, and Informatics. The Kelley School of Business and Jacobs School of Music are globally recognized.</w:t>
      </w:r>
    </w:p>
    <w:p w14:paraId="69C4CB22" w14:textId="77777777" w:rsidR="00DE4815" w:rsidRPr="00DE4815" w:rsidRDefault="00DE4815" w:rsidP="00DE4815">
      <w:r w:rsidRPr="00DE4815">
        <w:rPr>
          <w:b/>
          <w:bCs/>
        </w:rPr>
        <w:t>Special Programs and Opportunities:</w:t>
      </w:r>
      <w:r w:rsidRPr="00DE4815">
        <w:br/>
        <w:t>IU emphasizes undergraduate research through the Undergraduate Research Opportunities Program. The Office of International Services supports international students with cultural and visa assistance.</w:t>
      </w:r>
    </w:p>
    <w:p w14:paraId="3DB1C38C" w14:textId="77777777" w:rsidR="00DE4815" w:rsidRPr="00DE4815" w:rsidRDefault="00DE4815" w:rsidP="00DE4815">
      <w:r w:rsidRPr="00DE4815">
        <w:rPr>
          <w:b/>
          <w:bCs/>
        </w:rPr>
        <w:t>Campus Life:</w:t>
      </w:r>
      <w:r w:rsidRPr="00DE4815">
        <w:br/>
        <w:t>IU Bloomington’s campus features limestone architecture and extensive green spaces. With over 750 student organizations, the university offers a vibrant campus life.</w:t>
      </w:r>
    </w:p>
    <w:p w14:paraId="67A7B6C9" w14:textId="77777777" w:rsidR="00DE4815" w:rsidRPr="00DE4815" w:rsidRDefault="00DE4815" w:rsidP="00DE4815">
      <w:r w:rsidRPr="00DE4815">
        <w:rPr>
          <w:b/>
          <w:bCs/>
        </w:rPr>
        <w:t>Career Services:</w:t>
      </w:r>
      <w:r w:rsidRPr="00DE4815">
        <w:br/>
        <w:t>The Career Development Center offers career counseling, internships, and networking opportunities. Strong alumni networks contribute to high job placement rates.</w:t>
      </w:r>
    </w:p>
    <w:p w14:paraId="5C7FBB3C" w14:textId="14D78CA1" w:rsidR="00DE4815" w:rsidRPr="00DE4815" w:rsidRDefault="00DE4815" w:rsidP="00DE4815">
      <w:r w:rsidRPr="00DE4815">
        <w:rPr>
          <w:b/>
          <w:bCs/>
        </w:rPr>
        <w:lastRenderedPageBreak/>
        <w:t>Unique Features:</w:t>
      </w:r>
      <w:r w:rsidRPr="00DE4815">
        <w:br/>
        <w:t>IU Bloomington is known for its world-class music performances and unique traditions like the Little 500 bicycle race. The campus also houses the Lilly Library, renowned for its rare book collections.</w:t>
      </w:r>
    </w:p>
    <w:p w14:paraId="2B3ECC1B" w14:textId="77777777" w:rsidR="00DE4815" w:rsidRPr="00DE4815" w:rsidRDefault="00DE4815" w:rsidP="00DE4815">
      <w:pPr>
        <w:rPr>
          <w:b/>
          <w:bCs/>
          <w:sz w:val="36"/>
          <w:szCs w:val="36"/>
        </w:rPr>
      </w:pPr>
      <w:r w:rsidRPr="00DE4815">
        <w:rPr>
          <w:b/>
          <w:bCs/>
          <w:sz w:val="36"/>
          <w:szCs w:val="36"/>
        </w:rPr>
        <w:t>Reed College</w:t>
      </w:r>
    </w:p>
    <w:p w14:paraId="23290373" w14:textId="77777777" w:rsidR="00DE4815" w:rsidRPr="00DE4815" w:rsidRDefault="00DE4815" w:rsidP="00DE4815">
      <w:r w:rsidRPr="00DE4815">
        <w:t>Reed College is a private liberal arts college in Portland, Oregon. Known for its rigorous academics and unique academic culture, Reed has an urban campus setting. The college has an acceptance rate of 39%. Tuition is approximately $63,000, and graduates earn a median salary of $43,800 six years after graduation. The SAT score range is 1320-1500, and ACT scores range from 30-33.</w:t>
      </w:r>
    </w:p>
    <w:p w14:paraId="77760BDF" w14:textId="77777777" w:rsidR="00DE4815" w:rsidRPr="00DE4815" w:rsidRDefault="00DE4815" w:rsidP="00DE4815">
      <w:r w:rsidRPr="00DE4815">
        <w:rPr>
          <w:b/>
          <w:bCs/>
        </w:rPr>
        <w:t>Academic Overview:</w:t>
      </w:r>
      <w:r w:rsidRPr="00DE4815">
        <w:br/>
        <w:t>Reed offers over 40 majors, primarily leading to Bachelor of Arts degrees. Notable programs include Biology, Physics, and English. The college’s curriculum emphasizes interdisciplinary learning, and all students complete a senior thesis.</w:t>
      </w:r>
    </w:p>
    <w:p w14:paraId="06B25397" w14:textId="77777777" w:rsidR="00DE4815" w:rsidRPr="00DE4815" w:rsidRDefault="00DE4815" w:rsidP="00DE4815">
      <w:r w:rsidRPr="00DE4815">
        <w:rPr>
          <w:b/>
          <w:bCs/>
        </w:rPr>
        <w:t>Special Programs and Opportunities:</w:t>
      </w:r>
      <w:r w:rsidRPr="00DE4815">
        <w:br/>
        <w:t>Reed places a strong emphasis on undergraduate research, offering programs like the Science Research Fellowship. The International Student Services office provides visa assistance and cultural support.</w:t>
      </w:r>
    </w:p>
    <w:p w14:paraId="023D78CA" w14:textId="77777777" w:rsidR="00DE4815" w:rsidRPr="00DE4815" w:rsidRDefault="00DE4815" w:rsidP="00DE4815">
      <w:r w:rsidRPr="00DE4815">
        <w:rPr>
          <w:b/>
          <w:bCs/>
        </w:rPr>
        <w:t>Campus Life:</w:t>
      </w:r>
      <w:r w:rsidRPr="00DE4815">
        <w:br/>
        <w:t>Reed’s campus features a mix of historic and modern buildings, including the scenic Reed Canyon. Housing is guaranteed for all four years. Over 100 student organizations contribute to an active campus life.</w:t>
      </w:r>
    </w:p>
    <w:p w14:paraId="0B4F81F4" w14:textId="77777777" w:rsidR="00DE4815" w:rsidRPr="00DE4815" w:rsidRDefault="00DE4815" w:rsidP="00DE4815">
      <w:r w:rsidRPr="00DE4815">
        <w:rPr>
          <w:b/>
          <w:bCs/>
        </w:rPr>
        <w:t>Career Services:</w:t>
      </w:r>
      <w:r w:rsidRPr="00DE4815">
        <w:br/>
        <w:t>The Center for Life Beyond Reed provides career counseling, internships, and networking opportunities. Reed’s alumni network is highly supportive in academic and career pursuits.</w:t>
      </w:r>
    </w:p>
    <w:p w14:paraId="1CA77C5D" w14:textId="6596C4B5" w:rsidR="00DE4815" w:rsidRPr="00DE4815" w:rsidRDefault="00DE4815" w:rsidP="00DE4815">
      <w:r w:rsidRPr="00DE4815">
        <w:rPr>
          <w:b/>
          <w:bCs/>
        </w:rPr>
        <w:t>Unique Features:</w:t>
      </w:r>
      <w:r w:rsidRPr="00DE4815">
        <w:br/>
        <w:t>Reed is known for its Honor Principle, which governs academic and social conduct. The college operates a nuclear reactor managed by undergraduates, a rarity among liberal arts institutions.</w:t>
      </w:r>
    </w:p>
    <w:p w14:paraId="605AB3DC" w14:textId="77777777" w:rsidR="00DE4815" w:rsidRPr="00DE4815" w:rsidRDefault="00DE4815" w:rsidP="00DE4815">
      <w:pPr>
        <w:rPr>
          <w:b/>
          <w:bCs/>
          <w:sz w:val="36"/>
          <w:szCs w:val="36"/>
        </w:rPr>
      </w:pPr>
      <w:r w:rsidRPr="00DE4815">
        <w:rPr>
          <w:b/>
          <w:bCs/>
          <w:sz w:val="36"/>
          <w:szCs w:val="36"/>
        </w:rPr>
        <w:t>Brigham Young University (BYU)</w:t>
      </w:r>
    </w:p>
    <w:p w14:paraId="12B2DB16" w14:textId="77777777" w:rsidR="00DE4815" w:rsidRPr="00DE4815" w:rsidRDefault="00DE4815" w:rsidP="00DE4815">
      <w:r w:rsidRPr="00DE4815">
        <w:t>Brigham Young University (BYU) is a private research university in Provo, Utah. Owned by the Church of Jesus Christ of Latter-day Saints, BYU emphasizes spiritual development alongside academic rigor. The university has an acceptance rate of 67%. Tuition is approximately $6,300, and graduates earn a median salary of $65,200 six years after graduation. The SAT score range is 1220-1420, and ACT scores range from 26-32.</w:t>
      </w:r>
    </w:p>
    <w:p w14:paraId="728B9E80" w14:textId="77777777" w:rsidR="00DE4815" w:rsidRPr="00DE4815" w:rsidRDefault="00DE4815" w:rsidP="00DE4815">
      <w:r w:rsidRPr="00DE4815">
        <w:rPr>
          <w:b/>
          <w:bCs/>
        </w:rPr>
        <w:lastRenderedPageBreak/>
        <w:t>Academic Overview:</w:t>
      </w:r>
      <w:r w:rsidRPr="00DE4815">
        <w:br/>
        <w:t>BYU offers over 180 undergraduate majors and more than 100 graduate programs. Notable programs include Business, Engineering, and Family Life. The Marriott School of Business and College of Engineering are particularly esteemed.</w:t>
      </w:r>
    </w:p>
    <w:p w14:paraId="714C8796" w14:textId="77777777" w:rsidR="00DE4815" w:rsidRPr="00DE4815" w:rsidRDefault="00DE4815" w:rsidP="00DE4815">
      <w:r w:rsidRPr="00DE4815">
        <w:rPr>
          <w:b/>
          <w:bCs/>
        </w:rPr>
        <w:t>Special Programs and Opportunities:</w:t>
      </w:r>
      <w:r w:rsidRPr="00DE4815">
        <w:br/>
        <w:t>BYU emphasizes research through its Office of Research and Creative Activities. The International Student Services office offers extensive support, including cultural activities and visa assistance.</w:t>
      </w:r>
    </w:p>
    <w:p w14:paraId="1FFA85B2" w14:textId="77777777" w:rsidR="00DE4815" w:rsidRPr="00DE4815" w:rsidRDefault="00DE4815" w:rsidP="00DE4815">
      <w:r w:rsidRPr="00DE4815">
        <w:rPr>
          <w:b/>
          <w:bCs/>
        </w:rPr>
        <w:t>Campus Life:</w:t>
      </w:r>
      <w:r w:rsidRPr="00DE4815">
        <w:br/>
        <w:t>The campus features modern facilities and state-of-the-art research centers. With over 300 student organizations, BYU offers a vibrant community. The university enforces an Honor Code governing academic and personal conduct.</w:t>
      </w:r>
    </w:p>
    <w:p w14:paraId="68E7CF69" w14:textId="77777777" w:rsidR="00DE4815" w:rsidRPr="00DE4815" w:rsidRDefault="00DE4815" w:rsidP="00DE4815">
      <w:r w:rsidRPr="00DE4815">
        <w:rPr>
          <w:b/>
          <w:bCs/>
        </w:rPr>
        <w:t>Career Services:</w:t>
      </w:r>
      <w:r w:rsidRPr="00DE4815">
        <w:br/>
        <w:t>BYU’s Career Services office provides counseling, internships, and networking opportunities. Strong alumni networks enhance career outcomes.</w:t>
      </w:r>
    </w:p>
    <w:p w14:paraId="200CCF81" w14:textId="77777777" w:rsidR="00DE4815" w:rsidRPr="00DE4815" w:rsidRDefault="00DE4815" w:rsidP="00DE4815">
      <w:r w:rsidRPr="00DE4815">
        <w:rPr>
          <w:b/>
          <w:bCs/>
        </w:rPr>
        <w:t>Unique Features:</w:t>
      </w:r>
      <w:r w:rsidRPr="00DE4815">
        <w:br/>
        <w:t>BYU combines academic excellence with spiritual values. Unique programs like the Jerusalem Center for Near Eastern Studies offer immersive global experiences.</w:t>
      </w:r>
    </w:p>
    <w:p w14:paraId="5D8C74F8" w14:textId="77777777" w:rsidR="00DE4815" w:rsidRDefault="00DE4815" w:rsidP="00CC7E94"/>
    <w:p w14:paraId="5326CCE9" w14:textId="77777777" w:rsidR="00DE4815" w:rsidRPr="00DE4815" w:rsidRDefault="00DE4815" w:rsidP="00DE4815">
      <w:pPr>
        <w:rPr>
          <w:b/>
          <w:bCs/>
          <w:sz w:val="36"/>
          <w:szCs w:val="36"/>
        </w:rPr>
      </w:pPr>
      <w:r w:rsidRPr="00DE4815">
        <w:rPr>
          <w:b/>
          <w:bCs/>
          <w:sz w:val="36"/>
          <w:szCs w:val="36"/>
        </w:rPr>
        <w:t>Smith College</w:t>
      </w:r>
    </w:p>
    <w:p w14:paraId="128FE4FB" w14:textId="77777777" w:rsidR="00DE4815" w:rsidRPr="00DE4815" w:rsidRDefault="00DE4815" w:rsidP="00DE4815">
      <w:r w:rsidRPr="00DE4815">
        <w:t>Smith College is a private women’s liberal arts college located in Northampton, Massachusetts. Known for its rigorous academics and strong emphasis on women’s leadership, Smith has a suburban campus setting. The college has an acceptance rate of 32%. Tuition is approximately $61,000, and graduates earn a median salary of $48,700 six years after graduation. The SAT score range is 1330-1520, and ACT scores range from 30-34.</w:t>
      </w:r>
    </w:p>
    <w:p w14:paraId="35503EF6" w14:textId="77777777" w:rsidR="00DE4815" w:rsidRPr="00DE4815" w:rsidRDefault="00DE4815" w:rsidP="00DE4815">
      <w:r w:rsidRPr="00DE4815">
        <w:rPr>
          <w:b/>
          <w:bCs/>
        </w:rPr>
        <w:t>Academic Overview:</w:t>
      </w:r>
      <w:r w:rsidRPr="00DE4815">
        <w:br/>
        <w:t>Smith offers over 50 areas of study, primarily leading to Bachelor of Arts degrees. Notable programs include Engineering Science, Government, and Psychology. Its open curriculum allows students to design their own academic path without distribution requirements.</w:t>
      </w:r>
    </w:p>
    <w:p w14:paraId="628C2BAC" w14:textId="77777777" w:rsidR="00DE4815" w:rsidRPr="00DE4815" w:rsidRDefault="00DE4815" w:rsidP="00DE4815">
      <w:r w:rsidRPr="00DE4815">
        <w:rPr>
          <w:b/>
          <w:bCs/>
        </w:rPr>
        <w:t>Special Programs and Opportunities:</w:t>
      </w:r>
      <w:r w:rsidRPr="00DE4815">
        <w:br/>
        <w:t>Smith emphasizes research through its Summer Research Fellowship Program and offers extensive study abroad opportunities in more than 50 countries. The International Student and Scholar Services office provides visa assistance and cultural integration programs.</w:t>
      </w:r>
    </w:p>
    <w:p w14:paraId="36744A30" w14:textId="77777777" w:rsidR="00DE4815" w:rsidRPr="00DE4815" w:rsidRDefault="00DE4815" w:rsidP="00DE4815">
      <w:r w:rsidRPr="00DE4815">
        <w:rPr>
          <w:b/>
          <w:bCs/>
        </w:rPr>
        <w:t>Campus Life:</w:t>
      </w:r>
      <w:r w:rsidRPr="00DE4815">
        <w:br/>
        <w:t xml:space="preserve">Smith’s campus features beautiful architecture and extensive gardens, including the Botanic </w:t>
      </w:r>
      <w:r w:rsidRPr="00DE4815">
        <w:lastRenderedPageBreak/>
        <w:t>Garden of Smith College. Housing is unique, with self-governing houses instead of traditional dormitories. Over 140 student organizations promote an active campus life.</w:t>
      </w:r>
    </w:p>
    <w:p w14:paraId="264EF213" w14:textId="77777777" w:rsidR="00DE4815" w:rsidRPr="00DE4815" w:rsidRDefault="00DE4815" w:rsidP="00DE4815">
      <w:r w:rsidRPr="00DE4815">
        <w:rPr>
          <w:b/>
          <w:bCs/>
        </w:rPr>
        <w:t>Career Services:</w:t>
      </w:r>
      <w:r w:rsidRPr="00DE4815">
        <w:br/>
        <w:t>The Lazarus Center for Career Development offers career counseling, internships, and networking opportunities. The Praxis Internship Program provides stipends for unpaid internships, enhancing student experiences.</w:t>
      </w:r>
    </w:p>
    <w:p w14:paraId="2B8DBDA0" w14:textId="7F283B12" w:rsidR="00DE4815" w:rsidRPr="00DE4815" w:rsidRDefault="00DE4815" w:rsidP="00DE4815">
      <w:r w:rsidRPr="00DE4815">
        <w:rPr>
          <w:b/>
          <w:bCs/>
        </w:rPr>
        <w:t>Unique Features:</w:t>
      </w:r>
      <w:r w:rsidRPr="00DE4815">
        <w:br/>
        <w:t>Smith is known for its commitment to women’s leadership and inclusivity. The Ada Comstock Scholars Program allows women of nontraditional college age to complete their bachelor’s degrees.</w:t>
      </w:r>
    </w:p>
    <w:p w14:paraId="77B062F6" w14:textId="77777777" w:rsidR="00DE4815" w:rsidRPr="00DE4815" w:rsidRDefault="00DE4815" w:rsidP="00DE4815">
      <w:pPr>
        <w:rPr>
          <w:b/>
          <w:bCs/>
          <w:sz w:val="36"/>
          <w:szCs w:val="36"/>
        </w:rPr>
      </w:pPr>
      <w:r w:rsidRPr="00DE4815">
        <w:rPr>
          <w:b/>
          <w:bCs/>
          <w:sz w:val="36"/>
          <w:szCs w:val="36"/>
        </w:rPr>
        <w:t>University of Minnesota, Twin Cities (UMN)</w:t>
      </w:r>
    </w:p>
    <w:p w14:paraId="44D16E47" w14:textId="77777777" w:rsidR="00DE4815" w:rsidRPr="00DE4815" w:rsidRDefault="00DE4815" w:rsidP="00DE4815">
      <w:r w:rsidRPr="00DE4815">
        <w:t>The University of Minnesota, Twin Cities (UMN) is a public land-grant research university in Minneapolis and St. Paul, Minnesota. Known for its strong research programs and diverse academic offerings, UMN has an urban campus setting. The university has an acceptance rate of 70%. Tuition is approximately $15,000 for in-state students and $35,000 for out-of-state students. Graduates earn a median salary of $55,400 six years after graduation. The SAT score range is 1260-1480, and ACT scores range from 27-32.</w:t>
      </w:r>
    </w:p>
    <w:p w14:paraId="31807DD3" w14:textId="77777777" w:rsidR="00DE4815" w:rsidRPr="00DE4815" w:rsidRDefault="00DE4815" w:rsidP="00DE4815">
      <w:r w:rsidRPr="00DE4815">
        <w:rPr>
          <w:b/>
          <w:bCs/>
        </w:rPr>
        <w:t>Academic Overview:</w:t>
      </w:r>
      <w:r w:rsidRPr="00DE4815">
        <w:br/>
        <w:t>UMN offers over 150 undergraduate majors and 200 graduate programs across 19 colleges. Notable programs include Psychology, Business, and Biological Sciences. The Carlson School of Management and College of Science and Engineering are particularly renowned.</w:t>
      </w:r>
    </w:p>
    <w:p w14:paraId="2967CDF0" w14:textId="77777777" w:rsidR="00DE4815" w:rsidRPr="00DE4815" w:rsidRDefault="00DE4815" w:rsidP="00DE4815">
      <w:r w:rsidRPr="00DE4815">
        <w:rPr>
          <w:b/>
          <w:bCs/>
        </w:rPr>
        <w:t>Special Programs and Opportunities:</w:t>
      </w:r>
      <w:r w:rsidRPr="00DE4815">
        <w:br/>
        <w:t>The Undergraduate Research Opportunities Program (UROP) emphasizes hands-on learning. The International Student and Scholar Services office supports global students with visa and cultural services.</w:t>
      </w:r>
    </w:p>
    <w:p w14:paraId="0E543234" w14:textId="77777777" w:rsidR="00DE4815" w:rsidRPr="00DE4815" w:rsidRDefault="00DE4815" w:rsidP="00DE4815">
      <w:r w:rsidRPr="00DE4815">
        <w:rPr>
          <w:b/>
          <w:bCs/>
        </w:rPr>
        <w:t>Campus Life:</w:t>
      </w:r>
      <w:r w:rsidRPr="00DE4815">
        <w:br/>
        <w:t>UMN’s campus spans two cities, featuring historic and modern buildings connected by an extensive skyway and tunnel system. With over 800 student organizations, the university fosters a vibrant community.</w:t>
      </w:r>
    </w:p>
    <w:p w14:paraId="4F16A957" w14:textId="77777777" w:rsidR="00DE4815" w:rsidRPr="00DE4815" w:rsidRDefault="00DE4815" w:rsidP="00DE4815">
      <w:r w:rsidRPr="00DE4815">
        <w:rPr>
          <w:b/>
          <w:bCs/>
        </w:rPr>
        <w:t>Career Services:</w:t>
      </w:r>
      <w:r w:rsidRPr="00DE4815">
        <w:br/>
        <w:t>The Career Services office provides career counseling, internships, and networking. UMN’s location in the Twin Cities offers abundant professional and cultural opportunities.</w:t>
      </w:r>
    </w:p>
    <w:p w14:paraId="336B4E24" w14:textId="77777777" w:rsidR="00DE4815" w:rsidRPr="00DE4815" w:rsidRDefault="00DE4815" w:rsidP="00DE4815">
      <w:r w:rsidRPr="00DE4815">
        <w:rPr>
          <w:b/>
          <w:bCs/>
        </w:rPr>
        <w:t>Unique Features:</w:t>
      </w:r>
      <w:r w:rsidRPr="00DE4815">
        <w:br/>
        <w:t>UMN is known for its commitment to sustainability and its advanced research facilities, including the Minnesota Supercomputing Institute.</w:t>
      </w:r>
    </w:p>
    <w:p w14:paraId="36A18542" w14:textId="456F21F7" w:rsidR="00DE4815" w:rsidRPr="00DE4815" w:rsidRDefault="00DE4815" w:rsidP="00DE4815"/>
    <w:p w14:paraId="6D820812" w14:textId="77777777" w:rsidR="00DE4815" w:rsidRPr="00DE4815" w:rsidRDefault="00DE4815" w:rsidP="00DE4815">
      <w:pPr>
        <w:rPr>
          <w:b/>
          <w:bCs/>
          <w:sz w:val="36"/>
          <w:szCs w:val="36"/>
        </w:rPr>
      </w:pPr>
      <w:r w:rsidRPr="00DE4815">
        <w:rPr>
          <w:b/>
          <w:bCs/>
          <w:sz w:val="36"/>
          <w:szCs w:val="36"/>
        </w:rPr>
        <w:lastRenderedPageBreak/>
        <w:t>Michigan State University (MSU)</w:t>
      </w:r>
    </w:p>
    <w:p w14:paraId="307C853D" w14:textId="77777777" w:rsidR="00DE4815" w:rsidRPr="00DE4815" w:rsidRDefault="00DE4815" w:rsidP="00DE4815">
      <w:r w:rsidRPr="00DE4815">
        <w:t>Michigan State University (MSU) is a public land-grant research university in East Lansing, Michigan. Known for its strong programs in agriculture, education, and natural sciences, MSU has a suburban campus setting. The university has an acceptance rate of 76%. Tuition is approximately $15,000 for in-state students and $40,000 for out-of-state students. Graduates earn a median salary of $51,400 six years after graduation. The SAT score range is 1120-1330, and ACT scores range from 23-29.</w:t>
      </w:r>
    </w:p>
    <w:p w14:paraId="341041D0" w14:textId="77777777" w:rsidR="00DE4815" w:rsidRPr="00DE4815" w:rsidRDefault="00DE4815" w:rsidP="00DE4815">
      <w:r w:rsidRPr="00DE4815">
        <w:rPr>
          <w:b/>
          <w:bCs/>
        </w:rPr>
        <w:t>Academic Overview:</w:t>
      </w:r>
      <w:r w:rsidRPr="00DE4815">
        <w:br/>
        <w:t>MSU offers over 200 undergraduate programs and 275 graduate programs across 17 colleges. Notable programs include Agriculture, Business, and Communication. The College of Agriculture and Natural Resources and the Broad College of Business are particularly esteemed.</w:t>
      </w:r>
    </w:p>
    <w:p w14:paraId="6EB99B6E" w14:textId="77777777" w:rsidR="00DE4815" w:rsidRPr="00DE4815" w:rsidRDefault="00DE4815" w:rsidP="00DE4815">
      <w:r w:rsidRPr="00DE4815">
        <w:rPr>
          <w:b/>
          <w:bCs/>
        </w:rPr>
        <w:t>Special Programs and Opportunities:</w:t>
      </w:r>
      <w:r w:rsidRPr="00DE4815">
        <w:br/>
        <w:t>MSU emphasizes research through programs like the Undergraduate Research Program. The Office for International Students and Scholars supports global engagement and cultural integration.</w:t>
      </w:r>
    </w:p>
    <w:p w14:paraId="618CC71E" w14:textId="77777777" w:rsidR="00DE4815" w:rsidRPr="00DE4815" w:rsidRDefault="00DE4815" w:rsidP="00DE4815">
      <w:r w:rsidRPr="00DE4815">
        <w:rPr>
          <w:b/>
          <w:bCs/>
        </w:rPr>
        <w:t>Campus Life:</w:t>
      </w:r>
      <w:r w:rsidRPr="00DE4815">
        <w:br/>
        <w:t>MSU’s campus spans over 5,000 acres, featuring extensive green spaces and state-of-the-art facilities. With over 900 student organizations, MSU fosters a dynamic and diverse community.</w:t>
      </w:r>
    </w:p>
    <w:p w14:paraId="70BFA2FC" w14:textId="77777777" w:rsidR="00DE4815" w:rsidRPr="00DE4815" w:rsidRDefault="00DE4815" w:rsidP="00DE4815">
      <w:r w:rsidRPr="00DE4815">
        <w:rPr>
          <w:b/>
          <w:bCs/>
        </w:rPr>
        <w:t>Career Services:</w:t>
      </w:r>
      <w:r w:rsidRPr="00DE4815">
        <w:br/>
        <w:t>The Career Services Network offers counseling, internships, and networking. MSU’s ties to industries in Michigan and beyond enhance job placements.</w:t>
      </w:r>
    </w:p>
    <w:p w14:paraId="6471825C" w14:textId="13948EBB" w:rsidR="00DE4815" w:rsidRPr="00DE4815" w:rsidRDefault="00DE4815" w:rsidP="00DE4815">
      <w:r w:rsidRPr="00DE4815">
        <w:rPr>
          <w:b/>
          <w:bCs/>
        </w:rPr>
        <w:t>Unique Features:</w:t>
      </w:r>
      <w:r w:rsidRPr="00DE4815">
        <w:br/>
        <w:t>MSU is home to the Facility for Rare Isotope Beams (FRIB) and the Kellogg Biological Station. Its sustainability initiatives include the Student Organic Farm.</w:t>
      </w:r>
    </w:p>
    <w:p w14:paraId="71A2F443" w14:textId="77777777" w:rsidR="00DE4815" w:rsidRPr="00DE4815" w:rsidRDefault="00DE4815" w:rsidP="00DE4815">
      <w:pPr>
        <w:rPr>
          <w:b/>
          <w:bCs/>
          <w:sz w:val="36"/>
          <w:szCs w:val="36"/>
        </w:rPr>
      </w:pPr>
      <w:r w:rsidRPr="00DE4815">
        <w:rPr>
          <w:b/>
          <w:bCs/>
          <w:sz w:val="36"/>
          <w:szCs w:val="36"/>
        </w:rPr>
        <w:t>University of Massachusetts Amherst (UMass Amherst)</w:t>
      </w:r>
    </w:p>
    <w:p w14:paraId="1381B451" w14:textId="77777777" w:rsidR="00DE4815" w:rsidRPr="00DE4815" w:rsidRDefault="00DE4815" w:rsidP="00DE4815">
      <w:r w:rsidRPr="00DE4815">
        <w:t>The University of Massachusetts Amherst (UMass Amherst) is a public research university in Amherst, Massachusetts. Known for its strong programs in computer science, engineering, and natural sciences, UMass Amherst has a suburban campus setting. The university has an acceptance rate of 65%. Tuition is approximately $16,000 for in-state students and $37,000 for out-of-state students. Graduates earn a median salary of $56,600 six years after graduation. The SAT score range is 1250-1450, and ACT scores range from 27-33.</w:t>
      </w:r>
    </w:p>
    <w:p w14:paraId="71EF3235" w14:textId="77777777" w:rsidR="00DE4815" w:rsidRPr="00DE4815" w:rsidRDefault="00DE4815" w:rsidP="00DE4815">
      <w:r w:rsidRPr="00DE4815">
        <w:rPr>
          <w:b/>
          <w:bCs/>
        </w:rPr>
        <w:lastRenderedPageBreak/>
        <w:t>Academic Overview:</w:t>
      </w:r>
      <w:r w:rsidRPr="00DE4815">
        <w:br/>
        <w:t>UMass Amherst offers over 100 undergraduate programs and more than 200 graduate programs. Notable programs include Computer Science, Engineering, and Environmental Science. The College of Information and Computer Sciences is particularly acclaimed.</w:t>
      </w:r>
    </w:p>
    <w:p w14:paraId="00661099" w14:textId="77777777" w:rsidR="00DE4815" w:rsidRPr="00DE4815" w:rsidRDefault="00DE4815" w:rsidP="00DE4815">
      <w:r w:rsidRPr="00DE4815">
        <w:rPr>
          <w:b/>
          <w:bCs/>
        </w:rPr>
        <w:t>Special Programs and Opportunities:</w:t>
      </w:r>
      <w:r w:rsidRPr="00DE4815">
        <w:br/>
        <w:t>The Office of Undergraduate Research and Studies supports student research. The International Programs Office provides comprehensive support for international students.</w:t>
      </w:r>
    </w:p>
    <w:p w14:paraId="66975BED" w14:textId="77777777" w:rsidR="00DE4815" w:rsidRPr="00DE4815" w:rsidRDefault="00DE4815" w:rsidP="00DE4815">
      <w:r w:rsidRPr="00DE4815">
        <w:rPr>
          <w:b/>
          <w:bCs/>
        </w:rPr>
        <w:t>Campus Life:</w:t>
      </w:r>
      <w:r w:rsidRPr="00DE4815">
        <w:br/>
        <w:t>The campus features historic and modern buildings surrounded by scenic landscapes. With over 300 student organizations, UMass Amherst fosters a vibrant and engaged community.</w:t>
      </w:r>
    </w:p>
    <w:p w14:paraId="57AE8297" w14:textId="77777777" w:rsidR="00DE4815" w:rsidRPr="00DE4815" w:rsidRDefault="00DE4815" w:rsidP="00DE4815">
      <w:r w:rsidRPr="00DE4815">
        <w:rPr>
          <w:b/>
          <w:bCs/>
        </w:rPr>
        <w:t>Career Services:</w:t>
      </w:r>
      <w:r w:rsidRPr="00DE4815">
        <w:br/>
        <w:t>Career Services offers counseling, internships, and networking opportunities. UMass Amherst’s proximity to Boston enhances professional connections.</w:t>
      </w:r>
    </w:p>
    <w:p w14:paraId="6AEAB6E1" w14:textId="1D4575CF" w:rsidR="00DE4815" w:rsidRPr="00DE4815" w:rsidRDefault="00DE4815" w:rsidP="00DE4815">
      <w:r w:rsidRPr="00DE4815">
        <w:rPr>
          <w:b/>
          <w:bCs/>
        </w:rPr>
        <w:t>Unique Features:</w:t>
      </w:r>
      <w:r w:rsidRPr="00DE4815">
        <w:br/>
        <w:t>UMass Amherst is committed to sustainability, with initiatives like permaculture gardens and LEED-certified buildings.</w:t>
      </w:r>
    </w:p>
    <w:p w14:paraId="4976D1E5" w14:textId="77777777" w:rsidR="00DE4815" w:rsidRPr="00DE4815" w:rsidRDefault="00DE4815" w:rsidP="00DE4815">
      <w:pPr>
        <w:rPr>
          <w:b/>
          <w:bCs/>
          <w:sz w:val="36"/>
          <w:szCs w:val="36"/>
        </w:rPr>
      </w:pPr>
      <w:r w:rsidRPr="00DE4815">
        <w:rPr>
          <w:b/>
          <w:bCs/>
          <w:sz w:val="36"/>
          <w:szCs w:val="36"/>
        </w:rPr>
        <w:t>George Washington University (GWU)</w:t>
      </w:r>
    </w:p>
    <w:p w14:paraId="6E5F1747" w14:textId="77777777" w:rsidR="00DE4815" w:rsidRPr="00DE4815" w:rsidRDefault="00DE4815" w:rsidP="00DE4815">
      <w:r w:rsidRPr="00DE4815">
        <w:t>George Washington University (GWU) is a private research university located in Washington, D.C. Known for its strong programs in international affairs and political science, GWU has an urban campus setting. The university has an acceptance rate of 43%. Tuition is approximately $60,000, and graduates earn a median salary of $67,400 six years after graduation. The SAT score range is 1280-1470, and ACT scores range from 30-33.</w:t>
      </w:r>
    </w:p>
    <w:p w14:paraId="510CFDDF" w14:textId="77777777" w:rsidR="00DE4815" w:rsidRPr="00DE4815" w:rsidRDefault="00DE4815" w:rsidP="00DE4815">
      <w:r w:rsidRPr="00DE4815">
        <w:rPr>
          <w:b/>
          <w:bCs/>
        </w:rPr>
        <w:t>Academic Overview:</w:t>
      </w:r>
      <w:r w:rsidRPr="00DE4815">
        <w:br/>
        <w:t>GWU offers over 70 undergraduate majors and 100 graduate programs. Notable programs include International Affairs, Business, and Public Health. The Elliott School of International Affairs and Milken Institute School of Public Health are particularly renowned.</w:t>
      </w:r>
    </w:p>
    <w:p w14:paraId="7A74303F" w14:textId="77777777" w:rsidR="00DE4815" w:rsidRPr="00DE4815" w:rsidRDefault="00DE4815" w:rsidP="00DE4815">
      <w:r w:rsidRPr="00DE4815">
        <w:rPr>
          <w:b/>
          <w:bCs/>
        </w:rPr>
        <w:t>Special Programs and Opportunities:</w:t>
      </w:r>
      <w:r w:rsidRPr="00DE4815">
        <w:br/>
        <w:t>GWU emphasizes experiential learning through programs like the Center for Undergraduate Fellowships and Research. The International Services Office supports global students with visa and cultural integration services.</w:t>
      </w:r>
    </w:p>
    <w:p w14:paraId="566BD1BA" w14:textId="77777777" w:rsidR="00DE4815" w:rsidRPr="00DE4815" w:rsidRDefault="00DE4815" w:rsidP="00DE4815">
      <w:r w:rsidRPr="00DE4815">
        <w:rPr>
          <w:b/>
          <w:bCs/>
        </w:rPr>
        <w:t>Campus Life:</w:t>
      </w:r>
      <w:r w:rsidRPr="00DE4815">
        <w:br/>
        <w:t xml:space="preserve">GWU’s main campus </w:t>
      </w:r>
      <w:proofErr w:type="gramStart"/>
      <w:r w:rsidRPr="00DE4815">
        <w:t>is located in</w:t>
      </w:r>
      <w:proofErr w:type="gramEnd"/>
      <w:r w:rsidRPr="00DE4815">
        <w:t xml:space="preserve"> the Foggy Bottom neighborhood, with additional campuses in Mount Vernon and Virginia. Over 450 student organizations provide a vibrant campus environment.</w:t>
      </w:r>
    </w:p>
    <w:p w14:paraId="0159BB8B" w14:textId="77777777" w:rsidR="00DE4815" w:rsidRPr="00DE4815" w:rsidRDefault="00DE4815" w:rsidP="00DE4815">
      <w:r w:rsidRPr="00DE4815">
        <w:rPr>
          <w:b/>
          <w:bCs/>
        </w:rPr>
        <w:t>Career Services:</w:t>
      </w:r>
      <w:r w:rsidRPr="00DE4815">
        <w:br/>
        <w:t xml:space="preserve">The Center for Career Services offers comprehensive counseling, internships, and </w:t>
      </w:r>
      <w:r w:rsidRPr="00DE4815">
        <w:lastRenderedPageBreak/>
        <w:t>networking. GWU’s location in Washington, D.C., provides unparalleled access to government and international organizations.</w:t>
      </w:r>
    </w:p>
    <w:p w14:paraId="6A7C7758" w14:textId="77777777" w:rsidR="00DE4815" w:rsidRPr="00DE4815" w:rsidRDefault="00DE4815" w:rsidP="00DE4815">
      <w:r w:rsidRPr="00DE4815">
        <w:rPr>
          <w:b/>
          <w:bCs/>
        </w:rPr>
        <w:t>Unique Features:</w:t>
      </w:r>
      <w:r w:rsidRPr="00DE4815">
        <w:br/>
        <w:t>GWU’s location offers unique opportunities for internships and research. The university also operates the George Washington Museum and The Textile Museum.</w:t>
      </w:r>
    </w:p>
    <w:p w14:paraId="37A71B64" w14:textId="77777777" w:rsidR="00DE4815" w:rsidRPr="00830130" w:rsidRDefault="00DE4815" w:rsidP="00CC7E94"/>
    <w:sectPr w:rsidR="00DE4815" w:rsidRPr="00830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9003240">
    <w:abstractNumId w:val="8"/>
  </w:num>
  <w:num w:numId="2" w16cid:durableId="468204568">
    <w:abstractNumId w:val="6"/>
  </w:num>
  <w:num w:numId="3" w16cid:durableId="1160734937">
    <w:abstractNumId w:val="5"/>
  </w:num>
  <w:num w:numId="4" w16cid:durableId="849879488">
    <w:abstractNumId w:val="4"/>
  </w:num>
  <w:num w:numId="5" w16cid:durableId="2094424953">
    <w:abstractNumId w:val="7"/>
  </w:num>
  <w:num w:numId="6" w16cid:durableId="1014575787">
    <w:abstractNumId w:val="3"/>
  </w:num>
  <w:num w:numId="7" w16cid:durableId="1241863275">
    <w:abstractNumId w:val="2"/>
  </w:num>
  <w:num w:numId="8" w16cid:durableId="570892698">
    <w:abstractNumId w:val="1"/>
  </w:num>
  <w:num w:numId="9" w16cid:durableId="130385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B21"/>
    <w:rsid w:val="0029639D"/>
    <w:rsid w:val="00326F90"/>
    <w:rsid w:val="004D0C5A"/>
    <w:rsid w:val="00532077"/>
    <w:rsid w:val="00674AAA"/>
    <w:rsid w:val="00830130"/>
    <w:rsid w:val="00AA1D8D"/>
    <w:rsid w:val="00B47730"/>
    <w:rsid w:val="00B6396A"/>
    <w:rsid w:val="00CB0664"/>
    <w:rsid w:val="00CC7E94"/>
    <w:rsid w:val="00DE48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40ECB"/>
  <w14:defaultImageDpi w14:val="300"/>
  <w15:docId w15:val="{37D2DAF3-CB74-492D-AEC4-C1D2AA29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80515">
      <w:bodyDiv w:val="1"/>
      <w:marLeft w:val="0"/>
      <w:marRight w:val="0"/>
      <w:marTop w:val="0"/>
      <w:marBottom w:val="0"/>
      <w:divBdr>
        <w:top w:val="none" w:sz="0" w:space="0" w:color="auto"/>
        <w:left w:val="none" w:sz="0" w:space="0" w:color="auto"/>
        <w:bottom w:val="none" w:sz="0" w:space="0" w:color="auto"/>
        <w:right w:val="none" w:sz="0" w:space="0" w:color="auto"/>
      </w:divBdr>
    </w:div>
    <w:div w:id="245237403">
      <w:bodyDiv w:val="1"/>
      <w:marLeft w:val="0"/>
      <w:marRight w:val="0"/>
      <w:marTop w:val="0"/>
      <w:marBottom w:val="0"/>
      <w:divBdr>
        <w:top w:val="none" w:sz="0" w:space="0" w:color="auto"/>
        <w:left w:val="none" w:sz="0" w:space="0" w:color="auto"/>
        <w:bottom w:val="none" w:sz="0" w:space="0" w:color="auto"/>
        <w:right w:val="none" w:sz="0" w:space="0" w:color="auto"/>
      </w:divBdr>
    </w:div>
    <w:div w:id="434521409">
      <w:bodyDiv w:val="1"/>
      <w:marLeft w:val="0"/>
      <w:marRight w:val="0"/>
      <w:marTop w:val="0"/>
      <w:marBottom w:val="0"/>
      <w:divBdr>
        <w:top w:val="none" w:sz="0" w:space="0" w:color="auto"/>
        <w:left w:val="none" w:sz="0" w:space="0" w:color="auto"/>
        <w:bottom w:val="none" w:sz="0" w:space="0" w:color="auto"/>
        <w:right w:val="none" w:sz="0" w:space="0" w:color="auto"/>
      </w:divBdr>
    </w:div>
    <w:div w:id="485364764">
      <w:bodyDiv w:val="1"/>
      <w:marLeft w:val="0"/>
      <w:marRight w:val="0"/>
      <w:marTop w:val="0"/>
      <w:marBottom w:val="0"/>
      <w:divBdr>
        <w:top w:val="none" w:sz="0" w:space="0" w:color="auto"/>
        <w:left w:val="none" w:sz="0" w:space="0" w:color="auto"/>
        <w:bottom w:val="none" w:sz="0" w:space="0" w:color="auto"/>
        <w:right w:val="none" w:sz="0" w:space="0" w:color="auto"/>
      </w:divBdr>
    </w:div>
    <w:div w:id="506990197">
      <w:bodyDiv w:val="1"/>
      <w:marLeft w:val="0"/>
      <w:marRight w:val="0"/>
      <w:marTop w:val="0"/>
      <w:marBottom w:val="0"/>
      <w:divBdr>
        <w:top w:val="none" w:sz="0" w:space="0" w:color="auto"/>
        <w:left w:val="none" w:sz="0" w:space="0" w:color="auto"/>
        <w:bottom w:val="none" w:sz="0" w:space="0" w:color="auto"/>
        <w:right w:val="none" w:sz="0" w:space="0" w:color="auto"/>
      </w:divBdr>
    </w:div>
    <w:div w:id="530267153">
      <w:bodyDiv w:val="1"/>
      <w:marLeft w:val="0"/>
      <w:marRight w:val="0"/>
      <w:marTop w:val="0"/>
      <w:marBottom w:val="0"/>
      <w:divBdr>
        <w:top w:val="none" w:sz="0" w:space="0" w:color="auto"/>
        <w:left w:val="none" w:sz="0" w:space="0" w:color="auto"/>
        <w:bottom w:val="none" w:sz="0" w:space="0" w:color="auto"/>
        <w:right w:val="none" w:sz="0" w:space="0" w:color="auto"/>
      </w:divBdr>
    </w:div>
    <w:div w:id="577445099">
      <w:bodyDiv w:val="1"/>
      <w:marLeft w:val="0"/>
      <w:marRight w:val="0"/>
      <w:marTop w:val="0"/>
      <w:marBottom w:val="0"/>
      <w:divBdr>
        <w:top w:val="none" w:sz="0" w:space="0" w:color="auto"/>
        <w:left w:val="none" w:sz="0" w:space="0" w:color="auto"/>
        <w:bottom w:val="none" w:sz="0" w:space="0" w:color="auto"/>
        <w:right w:val="none" w:sz="0" w:space="0" w:color="auto"/>
      </w:divBdr>
    </w:div>
    <w:div w:id="751656614">
      <w:bodyDiv w:val="1"/>
      <w:marLeft w:val="0"/>
      <w:marRight w:val="0"/>
      <w:marTop w:val="0"/>
      <w:marBottom w:val="0"/>
      <w:divBdr>
        <w:top w:val="none" w:sz="0" w:space="0" w:color="auto"/>
        <w:left w:val="none" w:sz="0" w:space="0" w:color="auto"/>
        <w:bottom w:val="none" w:sz="0" w:space="0" w:color="auto"/>
        <w:right w:val="none" w:sz="0" w:space="0" w:color="auto"/>
      </w:divBdr>
    </w:div>
    <w:div w:id="758451537">
      <w:bodyDiv w:val="1"/>
      <w:marLeft w:val="0"/>
      <w:marRight w:val="0"/>
      <w:marTop w:val="0"/>
      <w:marBottom w:val="0"/>
      <w:divBdr>
        <w:top w:val="none" w:sz="0" w:space="0" w:color="auto"/>
        <w:left w:val="none" w:sz="0" w:space="0" w:color="auto"/>
        <w:bottom w:val="none" w:sz="0" w:space="0" w:color="auto"/>
        <w:right w:val="none" w:sz="0" w:space="0" w:color="auto"/>
      </w:divBdr>
    </w:div>
    <w:div w:id="885528155">
      <w:bodyDiv w:val="1"/>
      <w:marLeft w:val="0"/>
      <w:marRight w:val="0"/>
      <w:marTop w:val="0"/>
      <w:marBottom w:val="0"/>
      <w:divBdr>
        <w:top w:val="none" w:sz="0" w:space="0" w:color="auto"/>
        <w:left w:val="none" w:sz="0" w:space="0" w:color="auto"/>
        <w:bottom w:val="none" w:sz="0" w:space="0" w:color="auto"/>
        <w:right w:val="none" w:sz="0" w:space="0" w:color="auto"/>
      </w:divBdr>
    </w:div>
    <w:div w:id="1146892919">
      <w:bodyDiv w:val="1"/>
      <w:marLeft w:val="0"/>
      <w:marRight w:val="0"/>
      <w:marTop w:val="0"/>
      <w:marBottom w:val="0"/>
      <w:divBdr>
        <w:top w:val="none" w:sz="0" w:space="0" w:color="auto"/>
        <w:left w:val="none" w:sz="0" w:space="0" w:color="auto"/>
        <w:bottom w:val="none" w:sz="0" w:space="0" w:color="auto"/>
        <w:right w:val="none" w:sz="0" w:space="0" w:color="auto"/>
      </w:divBdr>
    </w:div>
    <w:div w:id="1371491098">
      <w:bodyDiv w:val="1"/>
      <w:marLeft w:val="0"/>
      <w:marRight w:val="0"/>
      <w:marTop w:val="0"/>
      <w:marBottom w:val="0"/>
      <w:divBdr>
        <w:top w:val="none" w:sz="0" w:space="0" w:color="auto"/>
        <w:left w:val="none" w:sz="0" w:space="0" w:color="auto"/>
        <w:bottom w:val="none" w:sz="0" w:space="0" w:color="auto"/>
        <w:right w:val="none" w:sz="0" w:space="0" w:color="auto"/>
      </w:divBdr>
    </w:div>
    <w:div w:id="1377587009">
      <w:bodyDiv w:val="1"/>
      <w:marLeft w:val="0"/>
      <w:marRight w:val="0"/>
      <w:marTop w:val="0"/>
      <w:marBottom w:val="0"/>
      <w:divBdr>
        <w:top w:val="none" w:sz="0" w:space="0" w:color="auto"/>
        <w:left w:val="none" w:sz="0" w:space="0" w:color="auto"/>
        <w:bottom w:val="none" w:sz="0" w:space="0" w:color="auto"/>
        <w:right w:val="none" w:sz="0" w:space="0" w:color="auto"/>
      </w:divBdr>
    </w:div>
    <w:div w:id="1639535189">
      <w:bodyDiv w:val="1"/>
      <w:marLeft w:val="0"/>
      <w:marRight w:val="0"/>
      <w:marTop w:val="0"/>
      <w:marBottom w:val="0"/>
      <w:divBdr>
        <w:top w:val="none" w:sz="0" w:space="0" w:color="auto"/>
        <w:left w:val="none" w:sz="0" w:space="0" w:color="auto"/>
        <w:bottom w:val="none" w:sz="0" w:space="0" w:color="auto"/>
        <w:right w:val="none" w:sz="0" w:space="0" w:color="auto"/>
      </w:divBdr>
    </w:div>
    <w:div w:id="1933776790">
      <w:bodyDiv w:val="1"/>
      <w:marLeft w:val="0"/>
      <w:marRight w:val="0"/>
      <w:marTop w:val="0"/>
      <w:marBottom w:val="0"/>
      <w:divBdr>
        <w:top w:val="none" w:sz="0" w:space="0" w:color="auto"/>
        <w:left w:val="none" w:sz="0" w:space="0" w:color="auto"/>
        <w:bottom w:val="none" w:sz="0" w:space="0" w:color="auto"/>
        <w:right w:val="none" w:sz="0" w:space="0" w:color="auto"/>
      </w:divBdr>
    </w:div>
    <w:div w:id="2064136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6998</Words>
  <Characters>39895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Rithika Gurram</cp:lastModifiedBy>
  <cp:revision>6</cp:revision>
  <dcterms:created xsi:type="dcterms:W3CDTF">2013-12-23T23:15:00Z</dcterms:created>
  <dcterms:modified xsi:type="dcterms:W3CDTF">2024-11-15T22:48:00Z</dcterms:modified>
  <cp:category/>
</cp:coreProperties>
</file>